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Experienced software engineer with a proven track record of developing innovative web applications and a strong foundation in network systems. Skilled in writing clean, efficient code and proficient in machine learning theory. Excellent communicator with a passion for continuous learning and a commitment to driving innovation in technology.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