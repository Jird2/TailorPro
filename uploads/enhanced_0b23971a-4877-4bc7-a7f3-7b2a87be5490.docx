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with a proven track record of developing innovative web applications and a strong foundation in network systems. Skilled in writing clean, efficient code and proficient in machine learning theory. Excellent communicator with a passion for continuous learning and a commitment to driving innovation in technology.</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p>
      <w:r>
        <w:br w:type="page"/>
      </w:r>
    </w:p>
    <w:p>
      <w:pPr>
        <w:pStyle w:val="Heading1"/>
      </w:pPr>
      <w:r>
        <w:t>Enhanced Additions Based on Job Requirements</w:t>
      </w:r>
    </w:p>
    <w:p>
      <w:pPr>
        <w:pStyle w:val="ListBullet"/>
      </w:pPr>
      <w:r>
        <w:t>As an AI, I'm unable to access or view files, including the resume you mentioned. However, I can give you general advice on the skills, experiences, and keywords you might want to include based on the job posting and company description.</w:t>
      </w:r>
    </w:p>
    <w:p>
      <w:pPr>
        <w:pStyle w:val="ListBullet"/>
      </w:pPr>
      <w:r>
        <w:t>Skills to add:</w:t>
      </w:r>
    </w:p>
    <w:p>
      <w:pPr>
        <w:pStyle w:val="ListBullet"/>
      </w:pPr>
      <w:r>
        <w:t>1. Programming skills (mention specific languages and tools used)</w:t>
      </w:r>
    </w:p>
    <w:p>
      <w:pPr>
        <w:pStyle w:val="ListBullet"/>
      </w:pPr>
      <w:r>
        <w:t>2. Network systems</w:t>
      </w:r>
    </w:p>
    <w:p>
      <w:pPr>
        <w:pStyle w:val="ListBullet"/>
      </w:pPr>
      <w:r>
        <w:t>3. Machine learning theory</w:t>
      </w:r>
    </w:p>
    <w:p>
      <w:pPr>
        <w:pStyle w:val="ListBullet"/>
      </w:pPr>
      <w:r>
        <w:t>4. Strong written and spoken communication</w:t>
      </w:r>
    </w:p>
    <w:p>
      <w:pPr>
        <w:pStyle w:val="ListBullet"/>
      </w:pPr>
      <w:r>
        <w:t>5. Presentation skills</w:t>
      </w:r>
    </w:p>
    <w:p>
      <w:pPr>
        <w:pStyle w:val="ListBullet"/>
      </w:pPr>
      <w:r>
        <w:t>Experience or project ideas:</w:t>
      </w:r>
    </w:p>
    <w:p>
      <w:pPr>
        <w:pStyle w:val="ListBullet"/>
      </w:pPr>
      <w:r>
        <w:t>1. Prototyping projects showcasing programming skills</w:t>
      </w:r>
    </w:p>
    <w:p>
      <w:pPr>
        <w:pStyle w:val="ListBullet"/>
      </w:pPr>
      <w:r>
        <w:t>2. Research projects related to network systems and machine learning theory</w:t>
      </w:r>
    </w:p>
    <w:p>
      <w:pPr>
        <w:pStyle w:val="ListBullet"/>
      </w:pPr>
      <w:r>
        <w:t>3. Projects or experiences that demonstrate strong communication and presentation skills</w:t>
      </w:r>
    </w:p>
    <w:p>
      <w:pPr>
        <w:pStyle w:val="ListBullet"/>
      </w:pPr>
      <w:r>
        <w:t>Certifications or keywords to include:</w:t>
      </w:r>
    </w:p>
    <w:p>
      <w:pPr>
        <w:pStyle w:val="ListBullet"/>
      </w:pPr>
      <w:r>
        <w:t>1. Certifications in programming languages, especially those commonly used for prototyping</w:t>
      </w:r>
    </w:p>
    <w:p>
      <w:pPr>
        <w:pStyle w:val="ListBullet"/>
      </w:pPr>
      <w:r>
        <w:t>2. Certifications in Machine Learning or related fields</w:t>
      </w:r>
    </w:p>
    <w:p>
      <w:pPr>
        <w:pStyle w:val="ListBullet"/>
      </w:pPr>
      <w:r>
        <w:t>3. Keywords: Innovation, Technology Leadership, Network Systems, Machine Learning, Prototyping, Risk-taking, Authenticity, Sustainable, Inclusive.</w:t>
      </w:r>
    </w:p>
    <w:p>
      <w:pPr>
        <w:pStyle w:val="ListBullet"/>
      </w:pPr>
      <w:r>
        <w:t>You can then update the resume by incorporating these skills, experiences, and keywords into the appropriate sections. Remember to use action verbs and quantify your achievements wherever possible. Tailor your experiences to highlight the skills and knowledge required by the job posting. For example, if you've done any projects related to network systems or machine learning, emphasize those.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