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Sarah Bennett</w:t>
      </w:r>
    </w:p>
    <w:p>
      <w:r>
        <w:t>Proven proficiency in Python and additional programming languages, underpinned by a fundamental understanding of object-oriented programming, relational databases, and software version control. Familiar with diverse software development lifecycles, including Waterfall and Agile methodologies. Demonstrated knowledge of various operating systems such as Microsoft XP, Linux, and basic networking and security protocols. No prior professional experience required, showcasing quick learning and adaptability in tech environments.</w:t>
      </w:r>
    </w:p>
    <w:p>
      <w:pPr>
        <w:pStyle w:val="Heading1"/>
      </w:pPr>
      <w:r>
        <w:t>Professional Summary</w:t>
      </w:r>
    </w:p>
    <w:p>
      <w:r>
        <w:t>Meticulous Data Analyst with demonstrated expertise in Python and a solid foundation in object-oriented programming. Proficient in transforming raw data into meaningful insights to drive business strategy and executive decision-making. Familiar with software development lifecycles including Waterfall and Agile, and adept in using software version control. Comprehensive knowledge of operating systems such as Microsoft XP and Linux, supplemented with a basic understanding of networking and security. Known for translating complex data into compelling narratives.</w:t>
      </w:r>
    </w:p>
    <w:p>
      <w:pPr>
        <w:pStyle w:val="Heading1"/>
      </w:pPr>
      <w:r>
        <w:t>Technical Skills</w:t>
      </w:r>
    </w:p>
    <w:p>
      <w:r>
        <w:t>- Proficient in multiple programming languages including Python and SQL, with a demonstrated comprehension of R</w:t>
        <w:br/>
        <w:t>- Expertise in using advanced tools and frameworks such as Tableau, Power BI, Pandas, Scikit-learn and Excel to optimize data analysis and visualization</w:t>
        <w:br/>
        <w:t xml:space="preserve">- Comprehensive knowledge of relational databases including MySQL and PostgreSQL, underpinned by a solid understanding of object-oriented programming </w:t>
        <w:br/>
        <w:t>- Practiced in software version control and familiar with software development lifecycles - Waterfall and Agile</w:t>
        <w:br/>
        <w:t>- Proficient in operational systems including Microsoft XP and Linux, with a fundamental understanding of basic networking and security</w:t>
        <w:br/>
        <w:t>- Proficiency in A/B Testing, predictive modeling, and data cleaning, contributing to robust and reliable data management.</w:t>
      </w:r>
    </w:p>
    <w:p>
      <w:pPr>
        <w:pStyle w:val="Heading1"/>
      </w:pPr>
      <w:r>
        <w:t>Professional Experience</w:t>
      </w:r>
    </w:p>
    <w:p>
      <w:pPr>
        <w:pStyle w:val="ListBullet"/>
      </w:pPr>
      <w:r>
        <w:t>Data Analyst</w:t>
      </w:r>
    </w:p>
    <w:p>
      <w:pPr>
        <w:pStyle w:val="ListBullet"/>
      </w:pPr>
      <w:r>
        <w:t>BrightPath Analytics, Seattle, WA</w:t>
        <w:br/>
        <w:br/>
        <w:t xml:space="preserve">Company Description: </w:t>
        <w:br/>
        <w:t>Job Posting: Entry-level position, no prior professional experience necessary. Proven proficiency in programming languages, specifically Python. Comprehensive understanding of object-oriented programming, relational databases, software version control, and familiarity with software development lifecycles, including Waterfall and Agile methodologies. Proficient knowledge of various operating systems - Microsoft XP, Linux, coupled with foundational understanding of networking and security protocols.</w:t>
      </w:r>
    </w:p>
    <w:p>
      <w:r>
        <w:t>June 2021 – Present</w:t>
      </w:r>
    </w:p>
    <w:p>
      <w:r>
        <w:t>- Strategically engineered interactive Tableau dashboards for marketing and product teams, resulting in a 40% acceleration in report delivery time and enhancing data-driven decision making.</w:t>
        <w:br/>
        <w:t>- Expertly interpreted A/B testing results for product feature enhancements, contributing to a 15% increase in user retention and a more engaging product experience.</w:t>
        <w:br/>
        <w:t>- Collaboratively worked with software engineers to optimize data pipelines and strengthen data quality checks, ensuring timely and accurate insights for strategic decision-making.</w:t>
      </w:r>
    </w:p>
    <w:p>
      <w:pPr>
        <w:pStyle w:val="ListBullet"/>
      </w:pPr>
      <w:r>
        <w:t>Business Intelligence Intern</w:t>
        <w:br/>
        <w:br/>
        <w:t>Leveraged expertise in Python and object-oriented programming to contribute to various stages of the software development lifecycle, including Waterfall and Agile methodologies. Demonstrated a solid understanding of relational databases, software version control, and operating systems like Microsoft XP and Linux, alongside basic networking and security protocols.</w:t>
      </w:r>
    </w:p>
    <w:p>
      <w:pPr>
        <w:pStyle w:val="ListBullet"/>
      </w:pPr>
      <w:r>
        <w:t>Sunrise Retail Group, Remote</w:t>
        <w:br/>
        <w:br/>
        <w:t xml:space="preserve">Company Description: </w:t>
        <w:br/>
        <w:t>Role Specifications: No prior professional experience necessary, yet proficiency in Python or similar programming languages is advantageous. Solid comprehension of object-oriented programming, relational databases, and version control, with particular experience in software development life cycles - Waterfall and Agile methodologies. Familiarity with different operating systems including Microsoft XP, Linux, as well as understanding of basic networking protocols and security measures.</w:t>
      </w:r>
    </w:p>
    <w:p>
      <w:r>
        <w:t>Jan 2020 – May 2021</w:t>
      </w:r>
    </w:p>
    <w:p>
      <w:r>
        <w:t>- Leveraged Python and Excel to engineer robust sales forecasting models, enhancing monthly accuracy by 10% and driving data-driven decision making.</w:t>
        <w:br/>
        <w:t>- Orchestrated the unification of 5 years' worth of diverse customer data into a centralized SQL database, streamlining data access and management.</w:t>
        <w:br/>
        <w:t>- Facilitated KPI reporting for executive leadership through the automation of weekly reports, improving efficiency and ensuring timely data availability.</w:t>
      </w:r>
    </w:p>
    <w:p>
      <w:pPr>
        <w:pStyle w:val="Heading1"/>
      </w:pPr>
      <w:r>
        <w:t>Education</w:t>
      </w:r>
    </w:p>
    <w:p>
      <w:r>
        <w:t>Earned a Bachelor of Science in Statistics, specializing in Python programming, object-oriented programming, and software development lifecycles including Waterfall and Agile. Proficient in operating systems such as Microsoft XP and Linux, with a foundational understanding of basic networking and security.</w:t>
      </w:r>
    </w:p>
    <w:p>
      <w:r>
        <w:t>Graduated from the University of Washington, Seattle, WA. Demonstrated proficiency in Python programming and a foundational understanding of object-oriented programming. Gained hands-on experience with relational databases, software version control, and software development lifecycles, including Waterfall and Agile methodologies. Acquired a comprehensive understanding of operating systems such as Microsoft XP, Linux, basic networking, and security protocols, ensuring a holistic approach to software development. No prior professional experience required, demonstrating a rapid learning curve and adaptability.</w:t>
      </w:r>
    </w:p>
    <w:p>
      <w:r>
        <w:t>Graduated: 2020</w:t>
      </w:r>
    </w:p>
    <w:p>
      <w:pPr>
        <w:pStyle w:val="Heading1"/>
      </w:pPr>
      <w:r>
        <w:t>Certifications</w:t>
      </w:r>
    </w:p>
    <w:p>
      <w:r>
        <w:t>- Earned Google Data Analytics Professional Certificate, demonstrating proficiency in Python programming, object-oriented programming, relational databases, and knowledge of software development lifecycles such as Waterfall and Agile.</w:t>
      </w:r>
    </w:p>
    <w:p>
      <w:r>
        <w:t>- Certified Tableau Desktop Specialist (2022) with demonstrated expertise in Python programming and a solid foundation in object-oriented programming, relational databases, software version control and development lifecycles like Agile and Waterfall. Proficient in managing operating systems including Microsoft XP and Linux, with a focus on networking and security.</w:t>
      </w:r>
    </w:p>
    <w:p>
      <w:pPr>
        <w:pStyle w:val="Heading1"/>
      </w:pPr>
      <w:r>
        <w:t>Projects</w:t>
      </w:r>
    </w:p>
    <w:p>
      <w:r>
        <w:t>Effectively developed and implemented a Customer Churn Prediction Model utilizing Python and object-oriented programming, contributing to enhanced business data analysis and decision-making processes within a dynamic Agile development cycle.</w:t>
      </w:r>
    </w:p>
    <w:p>
      <w:r>
        <w:t>• Leveraged Python and Scikit-learn to architect, execute, and assess a logistic regression model, successfully predicting customer attrition with 88% accuracy, demonstrating proficiency in object-oriented programming and software development lifecycle methodologies.</w:t>
      </w:r>
    </w:p>
    <w:p>
      <w:r>
        <w:t>E-commerce Dashboard</w:t>
      </w:r>
    </w:p>
    <w:p>
      <w:r>
        <w:t>Engineered a dynamic Power BI dashboard, integrating vital sales, marketing, and customer service metrics from a sample dataset, utilizing Python programming and Agile development lifecycle methodologies.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