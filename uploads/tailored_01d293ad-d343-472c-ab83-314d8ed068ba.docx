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Experienced data analyst with a proven track record of translating complex data into actionable insights to drive business strategy. Skilled in data visualization, statistical modeling, and collaborating across departments to achieve common goals. Known for delivering clear and concise narratives to support decision-making processes. Eager to apply my problem-solving skills and passion for technology in a fast-paced environment that values integrity, teamwork, and innovation.</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Developed interactive dashboards in Tableau for marketing and product teams, reducing report delivery time by 40%.</w:t>
        <w:br/>
        <w:t>- Analyzed A/B testing results for product features, helping increase user retention by 15%.</w:t>
        <w:br/>
        <w:t>- Collaborated with engineers to streamline data pipelines and improve data quality checks.</w:t>
      </w:r>
    </w:p>
    <w:p>
      <w:pPr>
        <w:pStyle w:val="ListBullet"/>
      </w:pPr>
      <w:r>
        <w:t>Business Intelligence Intern</w:t>
      </w:r>
    </w:p>
    <w:p>
      <w:pPr>
        <w:pStyle w:val="ListBullet"/>
      </w:pPr>
      <w:r>
        <w:t>Sunrise Retail Group, Remote</w:t>
      </w:r>
    </w:p>
    <w:p>
      <w:r>
        <w:t>Jan 2020 – May 2021</w:t>
      </w:r>
    </w:p>
    <w:p>
      <w:r>
        <w:t>- Built sales forecasting models using Python and Excel that improved monthly accuracy by 10%.</w:t>
        <w:br/>
        <w:t>- Consolidated 5 years of customer data from disparate sources into a centralized SQL database.</w:t>
        <w:br/>
        <w:t>- Supported KPI reporting for executive leadership, automating weekly reports.</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