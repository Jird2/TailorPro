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Accomplished data analyst with over 3 years of experience adept at converting raw data into strategic insights to drive business decisions. Expertise in data visualization, statistical modeling, and facilitating cross-functional collaboration. Demonstrated ability to simplify intricate data into digestible narratives for executive decision-making. Currently progressing in an IT-related degree, with hands-on experience in tech support, showcasing a natural curiosity for tech trends. Proven problem-solving and communication skills, coupled with an organized and proactive approach, ready to thrive in a dynamic environment.</w:t>
      </w:r>
    </w:p>
    <w:p>
      <w:pPr>
        <w:pStyle w:val="Heading1"/>
      </w:pPr>
      <w:r>
        <w:t>Technical Skills</w:t>
      </w:r>
    </w:p>
    <w:p>
      <w:r>
        <w:t>- Proficient in Programming Languages: Python, SQL, R</w:t>
        <w:br/>
        <w:t>- Versatile in Tools &amp; Frameworks: Tableau, Power BI, Pandas, Scikit-learn, Advanced Excel</w:t>
        <w:br/>
        <w:t>- Extensive knowledge in Databases: MySQL, PostgreSQL</w:t>
        <w:br/>
        <w:t>- Specialized in: A/B Testing, Predictive Modeling, Comprehensive Data Cleaning</w:t>
        <w:br/>
        <w:br/>
        <w:t xml:space="preserve">Job Requirements: </w:t>
        <w:br/>
        <w:t>- Minimum of 2 years of ongoing education in Information Technology or a related field.</w:t>
        <w:br/>
        <w:t>- Practical experience (including school projects or internships) in help desk or technical support is highly desirable.</w:t>
        <w:br/>
        <w:t>- Demonstrates a keen interest in evolving technology trends and possesses a strong drive for continuous learning.</w:t>
        <w:br/>
        <w:t>- Exceptional problem-solving and communication skills.</w:t>
        <w:br/>
        <w:t>- Highly organized, proactive, and readily adaptable in a fast-paced environment.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  <w:br/>
        <w:br/>
        <w:t>Job Requirements:</w:t>
        <w:br/>
        <w:t>- Pursuing a minimum of two years in Information Technology or a related discipline.</w:t>
        <w:br/>
        <w:t>- Prior exposure to help desk or tech support roles through academic projects or internships is highly desirable.</w:t>
        <w:br/>
        <w:t>- A strong interest in exploring emerging technology trends and a keenness to continuously learn.</w:t>
        <w:br/>
        <w:t>- Exceptional problem-solving abilities and superior communication skills.</w:t>
        <w:br/>
        <w:t>- Highly organized and proactive with a readiness to thrive in a fast-paced environment.</w:t>
      </w:r>
    </w:p>
    <w:p>
      <w:r>
        <w:t>June 2021 – Present</w:t>
      </w:r>
    </w:p>
    <w:p>
      <w:r>
        <w:t>- Led the design and development of interactive Tableau dashboards for marketing and product teams, achieving a 40% reduction in report delivery time.</w:t>
        <w:br/>
        <w:t>- Conducted in-depth analysis of A/B testing results for product enhancements, contributing to a 15% increase in user retention.</w:t>
        <w:br/>
        <w:t>- Fostered cross-functional collaboration with engineering teams to streamline data pipelines and enhance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Developed and implemented advanced sales forecasting models utilizing Python and Excel, enhancing monthly accuracy by a significant 10%.</w:t>
        <w:br/>
        <w:t>- Orchestrated the consolidation of 5 years' worth of disparate customer data into a single, centralized SQL database for streamlined data management.</w:t>
        <w:br/>
        <w:t>- Facilitated executive leadership's KPI tracking by automating the generation of comprehensive weekly reports.</w:t>
        <w:br/>
        <w:br/>
        <w:t xml:space="preserve">Job Requirements: </w:t>
        <w:br/>
        <w:t>- Completion of at least two years in an IT-related degree program or equivalent field.</w:t>
        <w:br/>
        <w:t>- Demonstrable experience in help desk or technical support roles, including academic or internship experience.</w:t>
        <w:br/>
        <w:t>- A keen interest in staying abreast of technology trends and an eagerness to continually learn.</w:t>
        <w:br/>
        <w:t>- Exceptional problem-solving skills coupled with strong communication abilities.</w:t>
        <w:br/>
        <w:t>- Highly organized, proactive, and readiness to immerse in a fast-paced work environment.</w:t>
      </w:r>
    </w:p>
    <w:p>
      <w:pPr>
        <w:pStyle w:val="Heading1"/>
      </w:pPr>
      <w:r>
        <w:t>Education</w:t>
      </w:r>
    </w:p>
    <w:p>
      <w:r>
        <w:t>Academic Qualification: Bachelor of Science Degree in Statistics</w:t>
        <w:br/>
        <w:br/>
        <w:t>Job Requirements:</w:t>
        <w:br/>
        <w:t>- Possess a minimum of two years of academic progression in Information Technology or a related discipline.</w:t>
        <w:br/>
        <w:t>- Demonstrated experience in help desk or technical support roles, potentially through academic projects or internships.</w:t>
        <w:br/>
        <w:t>- An inherent curiosity about technological trends coupled with a strong desire for continuous learning.</w:t>
        <w:br/>
        <w:t>- Excellent problem-solving capabilities complemented by superior communication skills.</w:t>
        <w:br/>
        <w:t>- Highly organized and proactive, with a readiness to adapt to a fast-paced environment.</w:t>
      </w:r>
    </w:p>
    <w:p>
      <w:r>
        <w:t>Academic Background: Currently pursuing a degree in Information Technology or a related field at the University of Washington, Seattle, WA, with a completion of at least two years of coursework.</w:t>
        <w:br/>
        <w:br/>
        <w:t>Professional Experience: Possess hands-on experience in help desk and tech support roles, obtained through academic projects, internships, or similar roles.</w:t>
        <w:br/>
        <w:br/>
        <w:t>Technological Proficiency: Demonstrates a profound interest in emerging technology trends and displays an unwavering commitment to continuous learning and professional growth in the IT field.</w:t>
        <w:br/>
        <w:br/>
        <w:t>Soft Skills: Excellent problem-solving abilities complemented by outstanding communication skills, facilitating effective cross-functional collaboration.</w:t>
        <w:br/>
        <w:br/>
        <w:t>Organizational Abilities: Highly organized and proactive with a readiness to dive into fast-paced work environments and contribute immediately.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Earned Google Data Analytics Professional Certification</w:t>
        <w:br/>
        <w:br/>
        <w:t>Job Requirements:</w:t>
        <w:br/>
        <w:t>- Minimum of 2 years of academic pursuits in Information Technology or a related discipline.</w:t>
        <w:br/>
        <w:t>- Proven experience, preferably through internships or academic projects, in help desk support or technical troubleshooting.</w:t>
        <w:br/>
        <w:t>- Demonstrated interest in technology trends and a strong drive to continue learning.</w:t>
        <w:br/>
        <w:t>- Exceptional problem-solving abilities and communication skills.</w:t>
        <w:br/>
        <w:t>- Highly organized, proactive, and prepared to thrive in a fast-paced environment.</w:t>
      </w:r>
    </w:p>
    <w:p>
      <w:r>
        <w:t>- Certified Tableau Desktop Specialist (2022)</w:t>
        <w:br/>
        <w:br/>
        <w:t xml:space="preserve">Job Requirements: </w:t>
        <w:br/>
        <w:t>- Minimum of two years' progression towards a degree in Information Technology or a related discipline.</w:t>
        <w:br/>
        <w:t>- Prior experience in tech support or help desk roles, including through academic projects or internships, highly desirable.</w:t>
        <w:br/>
        <w:t>- Demonstrated interest in current and emerging tech trends, coupled with a strong desire for continuous learning.</w:t>
        <w:br/>
        <w:t>- Exceptional problem-solving abilities and communication skills, with a talent for translating technical concepts to non-technical audiences.</w:t>
        <w:br/>
        <w:t>- Highly organized and proactive, with a readiness to take the initiative in a fast-paced environment.</w:t>
      </w:r>
    </w:p>
    <w:p>
      <w:pPr>
        <w:pStyle w:val="Heading1"/>
      </w:pPr>
      <w:r>
        <w:t>Projects</w:t>
      </w:r>
    </w:p>
    <w:p>
      <w:r>
        <w:t>Advanced Customer Retention Predictive Analytics</w:t>
        <w:br/>
        <w:br/>
        <w:t>Position Prerequisites:</w:t>
        <w:br/>
        <w:t>- Minimum two years of academic pursuit in Information Technology or a related discipline.</w:t>
        <w:br/>
        <w:t>- Prior exposure to help desk or technical support roles, including experiences gained during academic coursework or internships.</w:t>
        <w:br/>
        <w:t>- Demonstrated interest in staying abreast of emerging technology trends with a keen desire to continually learn.</w:t>
        <w:br/>
        <w:t>- Exceptional problem-solving capabilities coupled with robust communication skills.</w:t>
        <w:br/>
        <w:t>- Highly organized, proactive, and prepared to thrive in a fast-paced environment.</w:t>
      </w:r>
    </w:p>
    <w:p>
      <w:r>
        <w:t>Original: Engineered and meticulously evaluated a logistic regression model utilizing Scikit-learn, successfully predicting customer churn with an impressive accuracy rate of 88%.</w:t>
        <w:br/>
        <w:br/>
        <w:t xml:space="preserve">Job Requirements: </w:t>
        <w:br/>
        <w:t>- Currently pursuing or have completed at least 2 years of a degree in Information Technology or a similar discipline.</w:t>
        <w:br/>
        <w:t>- Prior experience in a help desk or tech support role, including experiences gained through internships or academic projects, is a strong advantage.</w:t>
        <w:br/>
        <w:t>- A genuine interest in keeping pace with the latest technology trends and a strong desire to expand knowledge base.</w:t>
        <w:br/>
        <w:t>- Excellent problem-solving skills combined with effective communication abilities.</w:t>
        <w:br/>
        <w:t>- Highly organized, proactive, and prepared to thrive in a fast-paced environment.</w:t>
      </w:r>
    </w:p>
    <w:p>
      <w:r>
        <w:t>E-commerce Dashboard</w:t>
      </w:r>
    </w:p>
    <w:p>
      <w:r>
        <w:t xml:space="preserve">Developed an integrated Power BI dashboard, streamlining sales, marketing, and customer service metrics derived from a comprehensive dataset. </w:t>
        <w:br/>
        <w:br/>
        <w:t xml:space="preserve">Job Requirements: </w:t>
        <w:br/>
        <w:t>- Minimum of 2 years' progress towards a degree in Information Technology or a related field.</w:t>
        <w:br/>
        <w:t>- Prior experience in help desk or tech support roles (including academic or internship settings) is highly desirable.</w:t>
        <w:br/>
        <w:t>- Demonstrated interest in current and emerging technology trends with a strong desire for continuous learning.</w:t>
        <w:br/>
        <w:t>- Exceptional problem-solving abilities and communication skills.</w:t>
        <w:br/>
        <w:t>- Highly organized, proactive, and prepared to thrive in a fast-paced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