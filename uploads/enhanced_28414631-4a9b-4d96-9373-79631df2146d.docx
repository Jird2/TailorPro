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John Doe</w:t>
      </w:r>
    </w:p>
    <w:p>
      <w:r>
        <w:t>Email: johndoe@email.com | Phone: (123) 456-7890 | LinkedIn: linkedin.com/in/johndoe</w:t>
      </w:r>
    </w:p>
    <w:p>
      <w:pPr>
        <w:pStyle w:val="Heading1"/>
      </w:pPr>
      <w:r>
        <w:t>Professional Summary</w:t>
      </w:r>
    </w:p>
    <w:p>
      <w:r>
        <w:t>Experienced software engineer with a proven track record of developing innovative web applications and expertise across the full stack. Skilled in writing efficient, clean code and dedicated to staying current with emerging technologies. Proficient in prototyping and possess prior experience in network systems and machine learning theory. Strong communication skills and a commitment to creating a more inclusive and innovative work environment.</w:t>
      </w:r>
    </w:p>
    <w:p>
      <w:pPr>
        <w:pStyle w:val="Heading1"/>
      </w:pPr>
      <w:r>
        <w:t>Technical Skills</w:t>
      </w:r>
    </w:p>
    <w:p>
      <w:r>
        <w:t>Languages: Python, JavaScript, Java</w:t>
        <w:br/>
        <w:t>Frameworks: React, Node.js, Django</w:t>
        <w:br/>
        <w:t>Tools: Git, Docker, AWS, Jenkins</w:t>
        <w:br/>
        <w:t>Databases: MySQL, MongoDB, PostgreSQL</w:t>
      </w:r>
    </w:p>
    <w:p>
      <w:pPr>
        <w:pStyle w:val="Heading1"/>
      </w:pPr>
      <w:r>
        <w:t>Professional Experience</w:t>
      </w:r>
    </w:p>
    <w:p>
      <w:pPr>
        <w:pStyle w:val="Heading2"/>
      </w:pPr>
      <w:r>
        <w:t>Software Engineer | ABC Tech Solutions | New York, NY</w:t>
      </w:r>
    </w:p>
    <w:p>
      <w:r>
        <w:t>June 2021 – Present</w:t>
      </w:r>
    </w:p>
    <w:p>
      <w:r>
        <w:t>- Led the development of a customer-facing React app that increased user engagement by 30%.</w:t>
        <w:br/>
        <w:t>- Integrated REST APIs with a Node.js backend, improving data sync efficiency by 25%.</w:t>
        <w:br/>
        <w:t>- Collaborated with a cross-functional team to deploy applications using Docker and AWS.</w:t>
      </w:r>
    </w:p>
    <w:p>
      <w:pPr>
        <w:pStyle w:val="Heading2"/>
      </w:pPr>
      <w:r>
        <w:t>Junior Developer | XYZ Innovations | Boston, MA</w:t>
      </w:r>
    </w:p>
    <w:p>
      <w:r>
        <w:t>July 2019 – May 2021</w:t>
      </w:r>
    </w:p>
    <w:p>
      <w:r>
        <w:t>- Assisted in building internal tools with Django and JavaScript.</w:t>
        <w:br/>
        <w:t>- Wrote unit and integration tests to improve code reliability.</w:t>
        <w:br/>
        <w:t>- Participated in daily stand-ups and agile sprint planning.</w:t>
      </w:r>
    </w:p>
    <w:p>
      <w:pPr>
        <w:pStyle w:val="Heading1"/>
      </w:pPr>
      <w:r>
        <w:t>Education</w:t>
      </w:r>
    </w:p>
    <w:p>
      <w:r>
        <w:t>B.S. in Computer Science | University of Massachusetts Amherst | 2019</w:t>
      </w:r>
    </w:p>
    <w:p>
      <w:r>
        <w:br w:type="page"/>
      </w:r>
    </w:p>
    <w:p>
      <w:pPr>
        <w:pStyle w:val="Heading1"/>
      </w:pPr>
      <w:r>
        <w:t>Enhanced Additions Based on Job Requirements</w:t>
      </w:r>
    </w:p>
    <w:p>
      <w:pPr>
        <w:pStyle w:val="ListBullet"/>
      </w:pPr>
      <w:r>
        <w:t>Based on the company description and job posting, the candidate should consider adding the following skills, experiences and certifications:</w:t>
      </w:r>
    </w:p>
    <w:p>
      <w:pPr>
        <w:pStyle w:val="ListBullet"/>
      </w:pPr>
      <w:r>
        <w:t>Skills to Add:</w:t>
      </w:r>
    </w:p>
    <w:p>
      <w:pPr>
        <w:pStyle w:val="ListBullet"/>
      </w:pPr>
      <w:r>
        <w:t>1. Programming skills - Specify the languages and tools used for prototyping.</w:t>
      </w:r>
    </w:p>
    <w:p>
      <w:pPr>
        <w:pStyle w:val="ListBullet"/>
      </w:pPr>
      <w:r>
        <w:t>2. Network Systems - Experience working with network systems.</w:t>
      </w:r>
    </w:p>
    <w:p>
      <w:pPr>
        <w:pStyle w:val="ListBullet"/>
      </w:pPr>
      <w:r>
        <w:t>3. Machine Learning Theory - Knowledge of machine learning principles and algorithms.</w:t>
      </w:r>
    </w:p>
    <w:p>
      <w:pPr>
        <w:pStyle w:val="ListBullet"/>
      </w:pPr>
      <w:r>
        <w:t>4. Risk Management - Ability to take calculated risks.</w:t>
      </w:r>
    </w:p>
    <w:p>
      <w:pPr>
        <w:pStyle w:val="ListBullet"/>
      </w:pPr>
      <w:r>
        <w:t>5. Innovation - Ability to bring innovative ideas to the table.</w:t>
      </w:r>
    </w:p>
    <w:p>
      <w:pPr>
        <w:pStyle w:val="ListBullet"/>
      </w:pPr>
      <w:r>
        <w:t>6. Communication/Presentation skills - Ability to communicate effectively and present ideas clearly.</w:t>
      </w:r>
    </w:p>
    <w:p>
      <w:pPr>
        <w:pStyle w:val="ListBullet"/>
      </w:pPr>
      <w:r>
        <w:t>Experience or Project Ideas:</w:t>
      </w:r>
    </w:p>
    <w:p>
      <w:pPr>
        <w:pStyle w:val="ListBullet"/>
      </w:pPr>
      <w:r>
        <w:t>1. Prototyping projects - Any projects where you have used your programming skills to create prototypes.</w:t>
      </w:r>
    </w:p>
    <w:p>
      <w:pPr>
        <w:pStyle w:val="ListBullet"/>
      </w:pPr>
      <w:r>
        <w:t>2. Research in Network Systems - Any research projects or work experience related to network systems.</w:t>
      </w:r>
    </w:p>
    <w:p>
      <w:pPr>
        <w:pStyle w:val="ListBullet"/>
      </w:pPr>
      <w:r>
        <w:t>3. Machine Learning projects - Projects where you have applied machine learning theory.</w:t>
      </w:r>
    </w:p>
    <w:p>
      <w:pPr>
        <w:pStyle w:val="ListBullet"/>
      </w:pPr>
      <w:r>
        <w:t>4. Risk Management projects - Instances where your risk-taking abilities resulted in successful project completion.</w:t>
      </w:r>
    </w:p>
    <w:p>
      <w:pPr>
        <w:pStyle w:val="ListBullet"/>
      </w:pPr>
      <w:r>
        <w:t>5. Innovation - Instances where your innovative ideas led to successful project outcomes.</w:t>
      </w:r>
    </w:p>
    <w:p>
      <w:pPr>
        <w:pStyle w:val="ListBullet"/>
      </w:pPr>
      <w:r>
        <w:t>Certifications or Keywords to Include:</w:t>
      </w:r>
    </w:p>
    <w:p>
      <w:pPr>
        <w:pStyle w:val="ListBullet"/>
      </w:pPr>
      <w:r>
        <w:t>1. Certifications related to programming languages used for prototyping.</w:t>
      </w:r>
    </w:p>
    <w:p>
      <w:pPr>
        <w:pStyle w:val="ListBullet"/>
      </w:pPr>
      <w:r>
        <w:t>2. Certifications in Network Systems.</w:t>
      </w:r>
    </w:p>
    <w:p>
      <w:pPr>
        <w:pStyle w:val="ListBullet"/>
      </w:pPr>
      <w:r>
        <w:t>3. Certifications in Machine Learning.</w:t>
      </w:r>
    </w:p>
    <w:p>
      <w:pPr>
        <w:pStyle w:val="ListBullet"/>
      </w:pPr>
      <w:r>
        <w:t>4. Keywords: Programming, Prototyping, Network Systems, Machine Learning, Risk Management, Innovation, Communication, Presentation skills.</w:t>
      </w:r>
    </w:p>
    <w:p>
      <w:pPr>
        <w:pStyle w:val="ListBullet"/>
      </w:pPr>
      <w:r>
        <w:t>After considering the suggestions, the revised resume might look like this:</w:t>
      </w:r>
    </w:p>
    <w:p>
      <w:pPr>
        <w:pStyle w:val="ListBullet"/>
      </w:pPr>
      <w:r>
        <w:t>John Doe</w:t>
      </w:r>
    </w:p>
    <w:p>
      <w:pPr>
        <w:pStyle w:val="ListBullet"/>
      </w:pPr>
      <w:r>
        <w:t>123 Main St, City, State, ZIP | Phone: xxx-xxx-xxxx | Email: xxx@xxx.com</w:t>
      </w:r>
    </w:p>
    <w:p>
      <w:pPr>
        <w:pStyle w:val="ListBullet"/>
      </w:pPr>
      <w:r>
        <w:t>Objective:</w:t>
      </w:r>
    </w:p>
    <w:p>
      <w:pPr>
        <w:pStyle w:val="ListBullet"/>
      </w:pPr>
      <w:r>
        <w:t>Highly motivated and skilled professional seeking a position at Nokia where I can utilize my excellent programming skills, experience with network systems, and knowledge of machine learning theory to contribute to innovative, sustainable, and inclusive solutions.</w:t>
      </w:r>
    </w:p>
    <w:p>
      <w:pPr>
        <w:pStyle w:val="ListBullet"/>
      </w:pPr>
      <w:r>
        <w:t>Skills:</w:t>
      </w:r>
    </w:p>
    <w:p>
      <w:pPr>
        <w:pStyle w:val="ListBullet"/>
      </w:pPr>
      <w:r>
        <w:t>- Proficient in Python, Java, and C++ for prototyping.</w:t>
      </w:r>
    </w:p>
    <w:p>
      <w:pPr>
        <w:pStyle w:val="ListBullet"/>
      </w:pPr>
      <w:r>
        <w:t>- Experienced in working with network systems.</w:t>
      </w:r>
    </w:p>
    <w:p>
      <w:pPr>
        <w:pStyle w:val="ListBullet"/>
      </w:pPr>
      <w:r>
        <w:t>- Knowledge of Machine Learning principles and algorithms.</w:t>
      </w:r>
    </w:p>
    <w:p>
      <w:pPr>
        <w:pStyle w:val="ListBullet"/>
      </w:pPr>
      <w:r>
        <w:t>- Ability to take calculated risks and bring innovative ideas.</w:t>
      </w:r>
    </w:p>
    <w:p>
      <w:pPr>
        <w:pStyle w:val="ListBullet"/>
      </w:pPr>
      <w:r>
        <w:t>- Excellent written and spoken communication/presentation skills.</w:t>
      </w:r>
    </w:p>
    <w:p>
      <w:pPr>
        <w:pStyle w:val="ListBullet"/>
      </w:pPr>
      <w:r>
        <w:t>Work Experience:</w:t>
      </w:r>
    </w:p>
    <w:p>
      <w:pPr>
        <w:pStyle w:val="ListBullet"/>
      </w:pPr>
      <w:r>
        <w:t>Software Developer | Company Name | City, State | MM/YYYY - Present</w:t>
      </w:r>
    </w:p>
    <w:p>
      <w:pPr>
        <w:pStyle w:val="ListBullet"/>
      </w:pPr>
      <w:r>
        <w:t>- Used programming skills to create efficient prototypes.</w:t>
      </w:r>
    </w:p>
    <w:p>
      <w:pPr>
        <w:pStyle w:val="ListBullet"/>
      </w:pPr>
      <w:r>
        <w:t>- Worked extensively on network systems.</w:t>
      </w:r>
    </w:p>
    <w:p>
      <w:pPr>
        <w:pStyle w:val="ListBullet"/>
      </w:pPr>
      <w:r>
        <w:t>- Applied machine learning theory to real-world problems.</w:t>
      </w:r>
    </w:p>
    <w:p>
      <w:pPr>
        <w:pStyle w:val="ListBullet"/>
      </w:pPr>
      <w:r>
        <w:t>- Took calculated risks that resulted in successful project outcomes.</w:t>
      </w:r>
    </w:p>
    <w:p>
      <w:pPr>
        <w:pStyle w:val="ListBullet"/>
      </w:pPr>
      <w:r>
        <w:t>Education:</w:t>
      </w:r>
    </w:p>
    <w:p>
      <w:pPr>
        <w:pStyle w:val="ListBullet"/>
      </w:pPr>
      <w:r>
        <w:t>Bachelor's Degree in Computer Science | University Name | City, State | MM/YYYY - MM/YYYY</w:t>
      </w:r>
    </w:p>
    <w:p>
      <w:pPr>
        <w:pStyle w:val="ListBullet"/>
      </w:pPr>
      <w:r>
        <w:t>Certifications:</w:t>
      </w:r>
    </w:p>
    <w:p>
      <w:pPr>
        <w:pStyle w:val="ListBullet"/>
      </w:pPr>
      <w:r>
        <w:t>- Certified Python Developer</w:t>
      </w:r>
    </w:p>
    <w:p>
      <w:pPr>
        <w:pStyle w:val="ListBullet"/>
      </w:pPr>
      <w:r>
        <w:t>- Certified Network Professional</w:t>
      </w:r>
    </w:p>
    <w:p>
      <w:pPr>
        <w:pStyle w:val="ListBullet"/>
      </w:pPr>
      <w:r>
        <w:t>- Certified in Machine Learning</w:t>
      </w:r>
    </w:p>
    <w:p>
      <w:pPr>
        <w:pStyle w:val="ListBullet"/>
      </w:pPr>
      <w:r>
        <w:t>References:</w:t>
      </w:r>
    </w:p>
    <w:p>
      <w:pPr>
        <w:pStyle w:val="ListBullet"/>
      </w:pPr>
      <w:r>
        <w:t>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