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Passionate software engineer with a track record of developing innovative solutions and a strong foundation in network systems and machine learning theory. Skilled in writing clean, efficient code and adept at prototyping to drive technological advancements. Committed to continuous learning and bringing a fearless, authentic approach to problem-solving.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