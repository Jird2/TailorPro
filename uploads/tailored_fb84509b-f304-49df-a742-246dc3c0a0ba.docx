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Results-driven software engineer with 3+ years of experience in developing scalable web applications and working across the full stack. Passionate about writing clean, efficient code and continuously learning new technologies.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p>
      <w:r>
        <w:br w:type="page"/>
      </w:r>
    </w:p>
    <w:p>
      <w:pPr>
        <w:pStyle w:val="Heading1"/>
      </w:pPr>
      <w:r>
        <w:t>Suggested Additions</w:t>
      </w:r>
    </w:p>
    <w:p>
      <w:r>
        <w:t>Skills to add:</w:t>
      </w:r>
    </w:p>
    <w:p>
      <w:r>
        <w:t>- Cloud-based platform development</w:t>
      </w:r>
    </w:p>
    <w:p>
      <w:r>
        <w:t>- Internet-related computer program development</w:t>
      </w:r>
    </w:p>
    <w:p>
      <w:r>
        <w:t>- Mobile development skills (iOS, Android)</w:t>
      </w:r>
    </w:p>
    <w:p>
      <w:r>
        <w:t>- Big data knowledge</w:t>
      </w:r>
    </w:p>
    <w:p>
      <w:r>
        <w:t>- Full-stack development skills</w:t>
      </w:r>
    </w:p>
    <w:p>
      <w:r>
        <w:t>- Front-end and back-end development</w:t>
      </w:r>
    </w:p>
    <w:p>
      <w:r>
        <w:t>- Specific Adobe product-related skills (such as Adobe Experience Cloud, Adobe Creative Cloud)</w:t>
      </w:r>
    </w:p>
    <w:p>
      <w:r>
        <w:t>Experience or project ideas to consider:</w:t>
      </w:r>
    </w:p>
    <w:p>
      <w:r>
        <w:t>- Any experience or projects related to Adobe's products</w:t>
      </w:r>
    </w:p>
    <w:p>
      <w:r>
        <w:t>- Experience in developing mobile applications</w:t>
      </w:r>
    </w:p>
    <w:p>
      <w:r>
        <w:t>- Experience with cloud-based or Internet-related computer programs</w:t>
      </w:r>
    </w:p>
    <w:p>
      <w:r>
        <w:t>- Involvement in projects that utilized big data</w:t>
      </w:r>
    </w:p>
    <w:p>
      <w:r>
        <w:t>- Full stack development projects, ideally involving different types of software (document, image, app etc.)</w:t>
      </w:r>
    </w:p>
    <w:p>
      <w:r>
        <w:t>Certifications or keywords to include:</w:t>
      </w:r>
    </w:p>
    <w:p>
      <w:r>
        <w:t>- Certifications in Adobe products would be highly beneficial</w:t>
      </w:r>
    </w:p>
    <w:p>
      <w:r>
        <w:t>- Also consider certifications in cloud computing platforms (like AWS or Google Cloud), mobile development (iOS, Android)</w:t>
      </w:r>
    </w:p>
    <w:p>
      <w:r>
        <w:t>- Keywords to include might be "Cloud computing", "Mobile development", "Big Data", "Full-stack development", "Front-end", "Back-end", "Adobe Creative Cloud", "Adobe Experience Cloud"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