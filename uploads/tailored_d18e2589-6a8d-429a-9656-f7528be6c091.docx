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Experienced data analyst with a strong track record of transforming raw data into actionable insights to drive business strategy. Skilled in data visualization, statistical modeling, and collaborating cross-functionally. Known for translating complex data into clear narratives to support executive decision-making. Looking to leverage expertise in application development and technology to contribute to expanding and modernizing platforms and programs in alignment with strategic objectives.</w:t>
      </w:r>
    </w:p>
    <w:p>
      <w:pPr>
        <w:pStyle w:val="Heading1"/>
      </w:pPr>
      <w:r>
        <w:t>Technical Skills</w:t>
      </w:r>
    </w:p>
    <w:p>
      <w:r>
        <w:t>- Languages: Python, SQL, R</w:t>
        <w:br/>
        <w:t>- Tools &amp; Frameworks: Tableau, Power BI, Pandas, Scikit-learn, Excel</w:t>
        <w:br/>
        <w:t>- Databases: MySQL, PostgreSQL</w:t>
        <w:br/>
        <w:t>- Other: A/B Testing, Predictive Modeling, Data Cleaning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</w:r>
    </w:p>
    <w:p>
      <w:r>
        <w:t>June 2021 – Present</w:t>
      </w:r>
    </w:p>
    <w:p>
      <w:r>
        <w:t>- Developed interactive dashboards in Tableau for marketing and product teams, reducing report delivery time by 40%.</w:t>
        <w:br/>
        <w:t>- Analyzed A/B testing results for product features, helping increase user retention by 15%.</w:t>
        <w:br/>
        <w:t>- Collaborated with engineers to streamline data pipelines and improve data quality checks.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Built sales forecasting models using Python and Excel that improved monthly accuracy by 10%.</w:t>
        <w:br/>
        <w:t>- Consolidated 5 years of customer data from disparate sources into a centralized SQL database.</w:t>
        <w:br/>
        <w:t>- Supported KPI reporting for executive leadership, automating weekly reports.</w:t>
      </w:r>
    </w:p>
    <w:p>
      <w:pPr>
        <w:pStyle w:val="Heading1"/>
      </w:pPr>
      <w:r>
        <w:t>Education</w:t>
      </w:r>
    </w:p>
    <w:p>
      <w:r>
        <w:t>Bachelor of Science in Statistics</w:t>
      </w:r>
    </w:p>
    <w:p>
      <w:r>
        <w:t>University of Washington, Seattle, WA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Google Data Analytics Professional Certificate</w:t>
      </w:r>
    </w:p>
    <w:p>
      <w:r>
        <w:t>- Tableau Desktop Specialist (2022)</w:t>
      </w:r>
    </w:p>
    <w:p>
      <w:pPr>
        <w:pStyle w:val="Heading1"/>
      </w:pPr>
      <w:r>
        <w:t>Projects</w:t>
      </w:r>
    </w:p>
    <w:p>
      <w:r>
        <w:t>Customer Churn Prediction Model</w:t>
      </w:r>
    </w:p>
    <w:p>
      <w:r>
        <w:t>Built and evaluated a logistic regression model to predict customer churn using Scikit-learn; achieved 88% accuracy.</w:t>
      </w:r>
    </w:p>
    <w:p>
      <w:r>
        <w:t>E-commerce Dashboard</w:t>
      </w:r>
    </w:p>
    <w:p>
      <w:r>
        <w:t>Designed a Power BI dashboard integrating sales, marketing, and customer service metrics from a sample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