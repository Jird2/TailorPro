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B27C4" w14:textId="77777777" w:rsidR="003F1EB6" w:rsidRDefault="00000000">
      <w:pPr>
        <w:pStyle w:val="Title"/>
      </w:pPr>
      <w:r>
        <w:t>John Doe</w:t>
      </w:r>
    </w:p>
    <w:p w14:paraId="77A14F5C" w14:textId="77777777" w:rsidR="003F1EB6" w:rsidRDefault="00000000">
      <w:r>
        <w:t>Proven proficiency in Python alongside a fundamental understanding of object-oriented programming, relational databases, and software version control. Familiar with software development lifecycles including Waterfall and Agile methodologies. Knowledgeable in operating systems such as Microsoft XP, Linux, with a basic understanding of networking and security protocols.</w:t>
      </w:r>
    </w:p>
    <w:p w14:paraId="026E6F5E" w14:textId="3AC46098" w:rsidR="003F1EB6" w:rsidRDefault="009E657C">
      <w:pPr>
        <w:pStyle w:val="Heading1"/>
      </w:pPr>
      <w:r>
        <w:t>Intro</w:t>
      </w:r>
    </w:p>
    <w:p w14:paraId="61B30ED6" w14:textId="77777777" w:rsidR="003F1EB6" w:rsidRDefault="00000000">
      <w:r>
        <w:t>Dedicated software engineer with a robust foundation in Python and a keen understanding of object-oriented programming and relational databases. Proficient in operating systems such as Microsoft XP and Linux and knowledgeable about software version control and software development lifecycles - Waterfall and Agile. Adept at writing clean, efficient code with a commitment to continuous learning and growth in emerging technologies. Experience in developing scalable web applications provides a strong basis for further professional development.</w:t>
      </w:r>
    </w:p>
    <w:p w14:paraId="2D4D0F99" w14:textId="77777777" w:rsidR="003F1EB6" w:rsidRDefault="00000000">
      <w:pPr>
        <w:pStyle w:val="Heading1"/>
      </w:pPr>
      <w:r>
        <w:t>Technical Skills</w:t>
      </w:r>
    </w:p>
    <w:p w14:paraId="005C21A0" w14:textId="77777777" w:rsidR="003F1EB6" w:rsidRDefault="00000000">
      <w:r>
        <w:t>Proficient in a diverse range of programming languages including Python, JavaScript, and Java, with particular mastery in Python as required by the role. Comprehensive understanding of object-oriented programming, complemented by practical experience with various software development lifecycles such as Waterfall and Agile. Proficient with a variety of advanced development tools and frameworks like React, Node.js, Django, Git, Docker, AWS, and Jenkins. Demonstrable knowledge of relational databases including MySQL, MongoDB, and PostgreSQL. Strong familiarity with various operating systems including Microsoft XP, Linux, and fundamental networking and security protocols.</w:t>
      </w:r>
    </w:p>
    <w:p w14:paraId="69829DB6" w14:textId="77777777" w:rsidR="003F1EB6" w:rsidRDefault="00000000">
      <w:pPr>
        <w:pStyle w:val="Heading1"/>
      </w:pPr>
      <w:r>
        <w:t>Professional Experience</w:t>
      </w:r>
    </w:p>
    <w:p w14:paraId="52E93DDD" w14:textId="77777777" w:rsidR="003F1EB6" w:rsidRDefault="00000000">
      <w:pPr>
        <w:pStyle w:val="Heading2"/>
      </w:pPr>
      <w:r>
        <w:t>Proficient Software Engineer at ABC Tech Solutions, New York, NY, with a demonstrated mastery in Python and a foundational understanding of object-oriented programming. Expertise in managing relational databases, proficient in software version control and adept at navigating software development lifecycles - Waterfall, Agile. Knowledgeable in operating systems - Microsoft XP, Linux, with a basic understanding of networking and security protocols.</w:t>
      </w:r>
    </w:p>
    <w:p w14:paraId="58F71AFB" w14:textId="77777777" w:rsidR="003F1EB6" w:rsidRDefault="00000000">
      <w:r>
        <w:t>June 2021 – Present</w:t>
      </w:r>
    </w:p>
    <w:p w14:paraId="1AD2E4E7" w14:textId="77777777" w:rsidR="003F1EB6" w:rsidRDefault="00000000">
      <w:r>
        <w:t>- Spearheaded the design and development of a customer-facing React application resulting in a significant 30% boost in user engagement.</w:t>
        <w:br/>
        <w:t>- Effectively integrated REST APIs with a Node.js backend, enhancing data synchronization efficiency by an impressive 25%.</w:t>
        <w:br/>
        <w:t>- Proactively worked in a cross-functional team environment to deploy applications using Docker and AWS, leveraging Agile methodologies and version control systems.</w:t>
      </w:r>
    </w:p>
    <w:p w14:paraId="27A443F7" w14:textId="77777777" w:rsidR="003F1EB6" w:rsidRDefault="00000000">
      <w:pPr>
        <w:pStyle w:val="Heading2"/>
      </w:pPr>
      <w:r>
        <w:t>Software Developer | XYZ Innovations | Boston, MA</w:t>
        <w:br/>
        <w:br/>
        <w:t>Company Description:</w:t>
        <w:br/>
        <w:t>Position requires no prior professional experience, however, proficiency in Python programming language is preferred. Comprehensive understanding of object-oriented programming, relational databases and software version control is expected. Familiarity with software development lifecycles, specifically Waterfall and Agile methodologies, is beneficial. Knowledge of various operating systems such as Microsoft XP, Linux, as well as basic networking and security protocols is advantageous.</w:t>
      </w:r>
    </w:p>
    <w:p w14:paraId="63D03099" w14:textId="77777777" w:rsidR="003F1EB6" w:rsidRDefault="00000000">
      <w:r>
        <w:t>July 2019 – May 2021</w:t>
      </w:r>
    </w:p>
    <w:p w14:paraId="44E53D91" w14:textId="77777777" w:rsidR="003F1EB6" w:rsidRDefault="00000000">
      <w:r>
        <w:t>- Leveraged expertise in Python to contribute significantly to the development of robust internal tools utilizing Django and JavaScript, enhancing overall functional efficiency.</w:t>
        <w:br/>
        <w:t>- Designed and executed comprehensive unit and integration tests to bolster code reliability and ensure optimal performance.</w:t>
        <w:br/>
        <w:t>- Actively engaged in daily Agile stand-up meetings and sprint planning, demonstrating a solid understanding of software development lifecycles and contributing to effective team collaboration.</w:t>
      </w:r>
    </w:p>
    <w:p w14:paraId="2977B14E" w14:textId="77777777" w:rsidR="003F1EB6" w:rsidRDefault="00000000">
      <w:pPr>
        <w:pStyle w:val="Heading1"/>
      </w:pPr>
      <w:r>
        <w:t>Education</w:t>
      </w:r>
    </w:p>
    <w:p w14:paraId="6FD9B7B4" w14:textId="77777777" w:rsidR="003F1EB6" w:rsidRDefault="00000000">
      <w:r>
        <w:t>Graduated with a B.S. in Computer Science from the University of Massachusetts Amherst in 2019, specializing in Python programming, object-oriented programming, and understanding of relational databases. Proficient in software development lifecycle methodologies including Waterfall and Agile. Familiar with operating systems such as Microsoft XP, Linux, and basics of network security.</w:t>
      </w:r>
    </w:p>
    <w:sectPr w:rsidR="003F1E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7126985">
    <w:abstractNumId w:val="8"/>
  </w:num>
  <w:num w:numId="2" w16cid:durableId="2081321715">
    <w:abstractNumId w:val="6"/>
  </w:num>
  <w:num w:numId="3" w16cid:durableId="554779585">
    <w:abstractNumId w:val="5"/>
  </w:num>
  <w:num w:numId="4" w16cid:durableId="2028869293">
    <w:abstractNumId w:val="4"/>
  </w:num>
  <w:num w:numId="5" w16cid:durableId="1321999560">
    <w:abstractNumId w:val="7"/>
  </w:num>
  <w:num w:numId="6" w16cid:durableId="1846900072">
    <w:abstractNumId w:val="3"/>
  </w:num>
  <w:num w:numId="7" w16cid:durableId="1685128810">
    <w:abstractNumId w:val="2"/>
  </w:num>
  <w:num w:numId="8" w16cid:durableId="1181356983">
    <w:abstractNumId w:val="1"/>
  </w:num>
  <w:num w:numId="9" w16cid:durableId="133537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3C1D"/>
    <w:rsid w:val="003F1EB6"/>
    <w:rsid w:val="009E65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2C20F"/>
  <w14:defaultImageDpi w14:val="300"/>
  <w15:docId w15:val="{50558F72-B402-4044-8C93-836FD8526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Jordan P</cp:lastModifiedBy>
  <cp:revision>2</cp:revision>
  <dcterms:created xsi:type="dcterms:W3CDTF">2013-12-23T23:15:00Z</dcterms:created>
  <dcterms:modified xsi:type="dcterms:W3CDTF">2025-06-04T18:19:00Z</dcterms:modified>
  <cp:category/>
</cp:coreProperties>
</file>