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John Doe</w:t>
      </w:r>
    </w:p>
    <w:p>
      <w:r>
        <w:t>Email: johndoe@email.com | Phone: (123) 456-7890 | LinkedIn: linkedin.com/in/johndoe</w:t>
      </w:r>
    </w:p>
    <w:p>
      <w:pPr>
        <w:pStyle w:val="Heading1"/>
      </w:pPr>
      <w:r>
        <w:t>Professional Summary</w:t>
      </w:r>
    </w:p>
    <w:p>
      <w:r>
        <w:t>Results-driven software engineer with a focus on developing scalable web applications and a strong background in full-stack development. Dedicated to writing clean, efficient code and staying current with the latest technologies. Experienced in working within agile development environments and adept at collaborating with cross-functional teams. Proficient in Python and have a solid understanding of object-oriented programming, relational databases, and software version control. Excited about the opportunity to contribute to a global leader in fund services and leverage my skills to deliver innovative solutions for complex fund structures.</w:t>
      </w:r>
    </w:p>
    <w:p>
      <w:pPr>
        <w:pStyle w:val="Heading1"/>
      </w:pPr>
      <w:r>
        <w:t>Technical Skills</w:t>
      </w:r>
    </w:p>
    <w:p>
      <w:r>
        <w:t>Languages: Python, JavaScript, Java</w:t>
        <w:br/>
        <w:t>Frameworks: React, Node.js, Django</w:t>
        <w:br/>
        <w:t>Tools: Git, Docker, AWS, Jenkins</w:t>
        <w:br/>
        <w:t>Databases: MySQL, MongoDB, PostgreSQL</w:t>
      </w:r>
    </w:p>
    <w:p>
      <w:pPr>
        <w:pStyle w:val="Heading1"/>
      </w:pPr>
      <w:r>
        <w:t>Professional Experience</w:t>
      </w:r>
    </w:p>
    <w:p>
      <w:pPr>
        <w:pStyle w:val="Heading2"/>
      </w:pPr>
      <w:r>
        <w:t>Software Engineer | ABC Tech Solutions | New York, NY</w:t>
      </w:r>
    </w:p>
    <w:p>
      <w:r>
        <w:t>June 2021 – Present</w:t>
      </w:r>
    </w:p>
    <w:p>
      <w:r>
        <w:t>- Led the development of a customer-facing React app that increased user engagement by 30%.</w:t>
        <w:br/>
        <w:t>- Integrated REST APIs with a Node.js backend, improving data sync efficiency by 25%.</w:t>
        <w:br/>
        <w:t>- Collaborated with a cross-functional team to deploy applications using Docker and AWS.</w:t>
      </w:r>
    </w:p>
    <w:p>
      <w:pPr>
        <w:pStyle w:val="Heading2"/>
      </w:pPr>
      <w:r>
        <w:t>Junior Developer | XYZ Innovations | Boston, MA</w:t>
      </w:r>
    </w:p>
    <w:p>
      <w:r>
        <w:t>July 2019 – May 2021</w:t>
      </w:r>
    </w:p>
    <w:p>
      <w:r>
        <w:t>- Assisted in building internal tools with Django and JavaScript.</w:t>
        <w:br/>
        <w:t>- Wrote unit and integration tests to improve code reliability.</w:t>
        <w:br/>
        <w:t>- Participated in daily stand-ups and agile sprint planning.</w:t>
      </w:r>
    </w:p>
    <w:p>
      <w:pPr>
        <w:pStyle w:val="Heading1"/>
      </w:pPr>
      <w:r>
        <w:t>Education</w:t>
      </w:r>
    </w:p>
    <w:p>
      <w:r>
        <w:t>B.S. in Computer Science | University of Massachusetts Amherst | 2019</w:t>
      </w:r>
    </w:p>
    <w:p>
      <w:r>
        <w:br w:type="page"/>
      </w:r>
    </w:p>
    <w:p>
      <w:pPr>
        <w:pStyle w:val="Heading1"/>
      </w:pPr>
      <w:r>
        <w:t>Enhanced Additions Based on Job Requirements</w:t>
      </w:r>
    </w:p>
    <w:p>
      <w:pPr>
        <w:pStyle w:val="ListBullet"/>
      </w:pPr>
      <w:r>
        <w:t>As an AI, I'm unable to access the uploaded file. However, I can provide the necessary suggestions based on the company description and job posting.</w:t>
      </w:r>
    </w:p>
    <w:p>
      <w:pPr>
        <w:pStyle w:val="ListBullet"/>
      </w:pPr>
      <w:r>
        <w:t>Skills to be added:</w:t>
      </w:r>
    </w:p>
    <w:p>
      <w:pPr>
        <w:pStyle w:val="ListBullet"/>
      </w:pPr>
      <w:r>
        <w:t>1. Python programming language</w:t>
      </w:r>
    </w:p>
    <w:p>
      <w:pPr>
        <w:pStyle w:val="ListBullet"/>
      </w:pPr>
      <w:r>
        <w:t>2. Object-oriented programming</w:t>
      </w:r>
    </w:p>
    <w:p>
      <w:pPr>
        <w:pStyle w:val="ListBullet"/>
      </w:pPr>
      <w:r>
        <w:t>3. Knowledge of relational databases</w:t>
      </w:r>
    </w:p>
    <w:p>
      <w:pPr>
        <w:pStyle w:val="ListBullet"/>
      </w:pPr>
      <w:r>
        <w:t>4. Software version control skills</w:t>
      </w:r>
    </w:p>
    <w:p>
      <w:pPr>
        <w:pStyle w:val="ListBullet"/>
      </w:pPr>
      <w:r>
        <w:t>5. Knowledge of software development lifecycles - specifically Waterfall and Agile</w:t>
      </w:r>
    </w:p>
    <w:p>
      <w:pPr>
        <w:pStyle w:val="ListBullet"/>
      </w:pPr>
      <w:r>
        <w:t>6. Understanding of operating systems, particularly Microsoft XP and Linux</w:t>
      </w:r>
    </w:p>
    <w:p>
      <w:pPr>
        <w:pStyle w:val="ListBullet"/>
      </w:pPr>
      <w:r>
        <w:t>7. Basic networking and security knowledge</w:t>
      </w:r>
    </w:p>
    <w:p>
      <w:pPr>
        <w:pStyle w:val="ListBullet"/>
      </w:pPr>
      <w:r>
        <w:t>Experience or project ideas to consider:</w:t>
      </w:r>
    </w:p>
    <w:p>
      <w:pPr>
        <w:pStyle w:val="ListBullet"/>
      </w:pPr>
      <w:r>
        <w:t>1. A project involving Python programming to showcase the candidate's skills in this language.</w:t>
      </w:r>
    </w:p>
    <w:p>
      <w:pPr>
        <w:pStyle w:val="ListBullet"/>
      </w:pPr>
      <w:r>
        <w:t>2. An example of a project managed using the Agile or Waterfall methodology.</w:t>
      </w:r>
    </w:p>
    <w:p>
      <w:pPr>
        <w:pStyle w:val="ListBullet"/>
      </w:pPr>
      <w:r>
        <w:t>3. Experience with software version control tools, such as Git.</w:t>
      </w:r>
    </w:p>
    <w:p>
      <w:pPr>
        <w:pStyle w:val="ListBullet"/>
      </w:pPr>
      <w:r>
        <w:t>4. Experience or projects demonstrating knowledge of operating systems, specifically Microsoft XP and Linux.</w:t>
      </w:r>
    </w:p>
    <w:p>
      <w:pPr>
        <w:pStyle w:val="ListBullet"/>
      </w:pPr>
      <w:r>
        <w:t>5. A project or example showcasing knowledge of basic networking and security.</w:t>
      </w:r>
    </w:p>
    <w:p>
      <w:pPr>
        <w:pStyle w:val="ListBullet"/>
      </w:pPr>
      <w:r>
        <w:t>Certifications or keywords to include:</w:t>
      </w:r>
    </w:p>
    <w:p>
      <w:pPr>
        <w:pStyle w:val="ListBullet"/>
      </w:pPr>
      <w:r>
        <w:t>1. Python Certification</w:t>
      </w:r>
    </w:p>
    <w:p>
      <w:pPr>
        <w:pStyle w:val="ListBullet"/>
      </w:pPr>
      <w:r>
        <w:t>2. Agile or Waterfall certification</w:t>
      </w:r>
    </w:p>
    <w:p>
      <w:pPr>
        <w:pStyle w:val="ListBullet"/>
      </w:pPr>
      <w:r>
        <w:t>3. Git (for software version control)</w:t>
      </w:r>
    </w:p>
    <w:p>
      <w:pPr>
        <w:pStyle w:val="ListBullet"/>
      </w:pPr>
      <w:r>
        <w:t>4. Microsoft XP or Linux certification</w:t>
      </w:r>
    </w:p>
    <w:p>
      <w:pPr>
        <w:pStyle w:val="ListBullet"/>
      </w:pPr>
      <w:r>
        <w:t>5. Network and Security certification</w:t>
      </w:r>
    </w:p>
    <w:p>
      <w:pPr>
        <w:pStyle w:val="ListBullet"/>
      </w:pPr>
      <w:r>
        <w:t>In remaking the resume, these skills, project ideas, and certifications should be included in the relevant sections while maintaining the original formatting. Ensure to use the keywords in the job description and company profile to align the resume with the job requirements.</w:t>
      </w:r>
    </w:p>
    <w:p>
      <w:pPr>
        <w:pStyle w:val="ListBullet"/>
      </w:pPr>
      <w:r>
        <w:t>Additionally, consider highlighting relevant coursework or academic projects if the candidate is lacking professional experience. Also, if the candidate has any experience with proprietary software solutions or the alternative investment space, this could be relevant to the company and worth including.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