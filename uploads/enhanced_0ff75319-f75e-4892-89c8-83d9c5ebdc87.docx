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Proactive IT professional with over 3 years of experience in data analysis and tech support. Adept at problem-solving, leveraging data insights, and communicating complex tech trends in an understandable manner. Recognized for strong organizational skills and readiness to thrive in a fast-paced environment. Pursuing a degree in IT with a keen interest in tech trends.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Engineered dynamic Tableau dashboards for marketing and product teams, slashing report delivery time by an impressive 40%.</w:t>
        <w:br/>
        <w:t>- Conducted comprehensive analysis of A/B testing outcomes for product features, contributing to a substantial 15% increase in user retention.</w:t>
        <w:br/>
        <w:t>- Partnered with engineering teams to optimize data pipelines and augment data quality checks, enhancing overall tech support efficiency.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Devised and implemented advanced sales forecasting models utilizing Python and Excel, enhancing monthly accuracy by an impressive 10%.</w:t>
        <w:br/>
        <w:t>- Unified and streamlined 5 years of fragmented customer data into a centralized SQL database, bolstering data accessibility and efficiency.</w:t>
        <w:br/>
        <w:t>- Facilitated executive decision-making by providing robust KPI reporting and automating the generation of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