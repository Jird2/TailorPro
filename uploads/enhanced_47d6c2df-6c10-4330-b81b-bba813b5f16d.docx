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with a proven track record of developing innovative web applications and proficiency across the full stack. Skilled in writing efficient, clean code and staying updated on the latest technologies. Previous experience in network systems research and machine learning theory, with a focus on prototyping. Strong communication and presentation abilities align with a commitment to fostering inclusive, innovative work environments.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p>
      <w:r>
        <w:br w:type="page"/>
      </w:r>
    </w:p>
    <w:p>
      <w:pPr>
        <w:pStyle w:val="Heading1"/>
      </w:pPr>
      <w:r>
        <w:t>Enhanced Additions Based on Job Requirements</w:t>
      </w:r>
    </w:p>
    <w:p>
      <w:pPr>
        <w:pStyle w:val="ListBullet"/>
      </w:pPr>
      <w:r>
        <w:t>As an AI, I'm unable to directly open or assess files like a .docx document. However, I can provide general advice on what could be added to a resume based on the company description and job posting provided.</w:t>
      </w:r>
    </w:p>
    <w:p>
      <w:pPr>
        <w:pStyle w:val="ListBullet"/>
      </w:pPr>
      <w:r>
        <w:t>Given Nokia's focus on innovation and technology leadership, particularly in mobile, fixed, and cloud networks, the following would be beneficial:</w:t>
      </w:r>
    </w:p>
    <w:p>
      <w:pPr>
        <w:pStyle w:val="ListBullet"/>
      </w:pPr>
      <w:r>
        <w:t>Skills to add:</w:t>
      </w:r>
    </w:p>
    <w:p>
      <w:pPr>
        <w:pStyle w:val="ListBullet"/>
      </w:pPr>
      <w:r>
        <w:t>1. Advanced programming skills (specify the languages, especially if you have proficiency in Python, Java, C++, etc.)</w:t>
      </w:r>
    </w:p>
    <w:p>
      <w:pPr>
        <w:pStyle w:val="ListBullet"/>
      </w:pPr>
      <w:r>
        <w:t>2. Machine Learning Theory</w:t>
      </w:r>
    </w:p>
    <w:p>
      <w:pPr>
        <w:pStyle w:val="ListBullet"/>
      </w:pPr>
      <w:r>
        <w:t>3. Network Systems (specify if you have knowledge in LAN/WAN, TCP/IP, etc.)</w:t>
      </w:r>
    </w:p>
    <w:p>
      <w:pPr>
        <w:pStyle w:val="ListBullet"/>
      </w:pPr>
      <w:r>
        <w:t>4. Cloud computing platforms (specify if you have knowledge in AWS, Azure, Google Cloud, etc.)</w:t>
      </w:r>
    </w:p>
    <w:p>
      <w:pPr>
        <w:pStyle w:val="ListBullet"/>
      </w:pPr>
      <w:r>
        <w:t>Experience or projects to consider adding:</w:t>
      </w:r>
    </w:p>
    <w:p>
      <w:pPr>
        <w:pStyle w:val="ListBullet"/>
      </w:pPr>
      <w:r>
        <w:t>1. Any projects related to prototyping in the field of mobile, fixed, or cloud networks.</w:t>
      </w:r>
    </w:p>
    <w:p>
      <w:pPr>
        <w:pStyle w:val="ListBullet"/>
      </w:pPr>
      <w:r>
        <w:t>2. Research experience in network systems or machine learning theory.</w:t>
      </w:r>
    </w:p>
    <w:p>
      <w:pPr>
        <w:pStyle w:val="ListBullet"/>
      </w:pPr>
      <w:r>
        <w:t>3. Any projects or experience that demonstrate your ability to innovate and lead in technology.</w:t>
      </w:r>
    </w:p>
    <w:p>
      <w:pPr>
        <w:pStyle w:val="ListBullet"/>
      </w:pPr>
      <w:r>
        <w:t>4. Experience in inclusive, diverse, or team-based projects to reflect Nokia's value of inclusivity.</w:t>
      </w:r>
    </w:p>
    <w:p>
      <w:pPr>
        <w:pStyle w:val="ListBullet"/>
      </w:pPr>
      <w:r>
        <w:t>Certifications or keywords to include:</w:t>
      </w:r>
    </w:p>
    <w:p>
      <w:pPr>
        <w:pStyle w:val="ListBullet"/>
      </w:pPr>
      <w:r>
        <w:t>1. Certifications in programming languages.</w:t>
      </w:r>
    </w:p>
    <w:p>
      <w:pPr>
        <w:pStyle w:val="ListBullet"/>
      </w:pPr>
      <w:r>
        <w:t>2. Certifications in Machine Learning or Network Systems.</w:t>
      </w:r>
    </w:p>
    <w:p>
      <w:pPr>
        <w:pStyle w:val="ListBullet"/>
      </w:pPr>
      <w:r>
        <w:t>3. Certifications in cloud computing platforms.</w:t>
      </w:r>
    </w:p>
    <w:p>
      <w:pPr>
        <w:pStyle w:val="ListBullet"/>
      </w:pPr>
      <w:r>
        <w:t>4. Any keywords that reflect Nokia's values like 'innovation', 'leadership', 'sustainability', 'inclusive'.</w:t>
      </w:r>
    </w:p>
    <w:p>
      <w:pPr>
        <w:pStyle w:val="ListBullet"/>
      </w:pPr>
      <w:r>
        <w:t>5. Excellent written and spoken communication skills.</w:t>
      </w:r>
    </w:p>
    <w:p>
      <w:pPr>
        <w:pStyle w:val="ListBullet"/>
      </w:pPr>
      <w:r>
        <w:t>After adding these details, your resume should be tailored according to the job role and the company's values. It would be beneficial to highlight your skills, experiences, and certifications in a way that aligns with Nokia's commitment to innovation, technology leadership, and inclusivity.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