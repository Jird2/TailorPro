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</w:t>
      </w:r>
    </w:p>
    <w:p>
      <w:r>
        <w:t>Email: johndoe@email.com | Phone: (123) 456-7890 | LinkedIn: linkedin.com/in/johndoe</w:t>
      </w:r>
    </w:p>
    <w:p>
      <w:pPr>
        <w:pStyle w:val="Heading1"/>
      </w:pPr>
      <w:r>
        <w:t>Professional Summary</w:t>
      </w:r>
    </w:p>
    <w:p>
      <w:r>
        <w:t>Results-driven software engineer with a strong passion for technology and a desire to continuously learn and grow in the industry. With 3+ years of experience in developing scalable web applications, I am eager to apply my expertise in web development to support diverse areas of Information Technology in the CRE industry. I am proficient in various programming languages and software development methodologies, and have excellent problem-solving and analytical skills to contribute effectively to projects with significant business impact.</w:t>
      </w:r>
    </w:p>
    <w:p>
      <w:pPr>
        <w:pStyle w:val="Heading1"/>
      </w:pPr>
      <w:r>
        <w:t>Technical Skills</w:t>
      </w:r>
    </w:p>
    <w:p>
      <w:r>
        <w:t>Languages: Python, JavaScript, Java</w:t>
        <w:br/>
        <w:t>Frameworks: React, Node.js, Django</w:t>
        <w:br/>
        <w:t>Tools: Git, Docker, AWS, Jenkins</w:t>
        <w:br/>
        <w:t>Databases: MySQL, MongoDB, PostgreSQL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Software Engineer | ABC Tech Solutions | New York, NY</w:t>
      </w:r>
    </w:p>
    <w:p>
      <w:r>
        <w:t>June 2021 – Present</w:t>
      </w:r>
    </w:p>
    <w:p>
      <w:r>
        <w:t>- Led the development of a customer-facing React app that increased user engagement by 30%.</w:t>
        <w:br/>
        <w:t>- Integrated REST APIs with a Node.js backend, improving data sync efficiency by 25%.</w:t>
        <w:br/>
        <w:t>- Collaborated with a cross-functional team to deploy applications using Docker and AWS.</w:t>
      </w:r>
    </w:p>
    <w:p>
      <w:pPr>
        <w:pStyle w:val="Heading2"/>
      </w:pPr>
      <w:r>
        <w:t>Junior Developer | XYZ Innovations | Boston, MA</w:t>
      </w:r>
    </w:p>
    <w:p>
      <w:r>
        <w:t>July 2019 – May 2021</w:t>
      </w:r>
    </w:p>
    <w:p>
      <w:r>
        <w:t>- Assisted in building internal tools with Django and JavaScript.</w:t>
        <w:br/>
        <w:t>- Wrote unit and integration tests to improve code reliability.</w:t>
        <w:br/>
        <w:t>- Participated in daily stand-ups and agile sprint planning.</w:t>
      </w:r>
    </w:p>
    <w:p>
      <w:pPr>
        <w:pStyle w:val="Heading1"/>
      </w:pPr>
      <w:r>
        <w:t>Education</w:t>
      </w:r>
    </w:p>
    <w:p>
      <w:r>
        <w:t>B.S. in Computer Science | University of Massachusetts Amherst | 2019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