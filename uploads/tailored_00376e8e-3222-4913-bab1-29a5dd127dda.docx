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Passionate software engineer with a track record of developing innovative and scalable web applications. Dedicated to creating exceptional digital experiences through clean and efficient code. Eager to contribute to a team that values creativity, empowerment, and equal opportunity, while tackling challenges in cloud-based platforms and big data solutions.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