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Innovative software engineer with a proven track record in developing scalable web applications and a keen interest in cutting-edge technologies. Experienced in prototyping and research within network systems, with a strong focus on clean, efficient code. Exceptional communication skills and a commitment to continuous learning align with a collaborative and inclusive work environment.</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p>
      <w:r>
        <w:br w:type="page"/>
      </w:r>
    </w:p>
    <w:p>
      <w:pPr>
        <w:pStyle w:val="Heading1"/>
      </w:pPr>
      <w:r>
        <w:t>Suggested Additions</w:t>
      </w:r>
    </w:p>
    <w:p>
      <w:r>
        <w:t>Skills that should be added:</w:t>
      </w:r>
    </w:p>
    <w:p>
      <w:r>
        <w:t>- Machine Learning theory, Network Systems</w:t>
      </w:r>
    </w:p>
    <w:p>
      <w:r>
        <w:t>Experience or project ideas the candidate should consider adding:</w:t>
      </w:r>
    </w:p>
    <w:p>
      <w:r>
        <w:t>- Prototyping experience</w:t>
      </w:r>
    </w:p>
    <w:p>
      <w:r>
        <w:t>- Research or projects involving network systems and/or machine learning</w:t>
      </w:r>
    </w:p>
    <w:p>
      <w:r>
        <w:t>Any certifications or keywords to include:</w:t>
      </w:r>
    </w:p>
    <w:p>
      <w:r>
        <w:t>- Prototyping</w:t>
      </w:r>
    </w:p>
    <w:p>
      <w:r>
        <w:t>- Research</w:t>
      </w:r>
    </w:p>
    <w:p>
      <w:r>
        <w:t>- Network Systems</w:t>
      </w:r>
    </w:p>
    <w:p>
      <w:r>
        <w:t>- Machine Learning</w:t>
      </w:r>
    </w:p>
    <w:p>
      <w:r>
        <w:t>- Strong Communication</w:t>
      </w:r>
    </w:p>
    <w:p>
      <w:r>
        <w:t>- Presentation Skills</w:t>
      </w:r>
    </w:p>
    <w:p>
      <w:r>
        <w:t>Remade Resume:</w:t>
      </w:r>
    </w:p>
    <w:p>
      <w:r>
        <w:t>John Doe</w:t>
      </w:r>
    </w:p>
    <w:p>
      <w:r>
        <w:t>Email: johndoe@email.com | Phone: (123) 456-7890 | LinkedIn: linkedin.com/in/johndoe</w:t>
      </w:r>
    </w:p>
    <w:p>
      <w:r>
        <w:t>Professional Summary</w:t>
      </w:r>
    </w:p>
    <w:p>
      <w:r>
        <w:t>Software engineer with 3+ years of experience in developing scalable web applications, prototyping, and working across the full stack. Passionate about writing clean, efficient code, continuously learning new technologies, and applying machine learning theory. Strong written and spoken communication skills with a knack for delivering compelling presentations.</w:t>
      </w:r>
    </w:p>
    <w:p>
      <w:r>
        <w:t>Technical Skills</w:t>
      </w:r>
    </w:p>
    <w:p>
      <w:r>
        <w:t>Languages: Python, JavaScript, Java</w:t>
      </w:r>
    </w:p>
    <w:p>
      <w:r>
        <w:t>Frameworks: React, Node.js, Django</w:t>
      </w:r>
    </w:p>
    <w:p>
      <w:r>
        <w:t>Tools: Git, Docker, AWS, Jenkins</w:t>
      </w:r>
    </w:p>
    <w:p>
      <w:r>
        <w:t>Databases: MySQL, MongoDB, PostgreSQL</w:t>
      </w:r>
    </w:p>
    <w:p>
      <w:r>
        <w:t>Specialties: Prototyping, Network Systems, Machine Learning</w:t>
      </w:r>
    </w:p>
    <w:p>
      <w:r>
        <w:t>Professional Experience</w:t>
      </w:r>
    </w:p>
    <w:p>
      <w:r>
        <w:t>Software Engineer | ABC Tech Solutions | New York, NY</w:t>
      </w:r>
    </w:p>
    <w:p>
      <w:r>
        <w:t>June 2021 – Present</w:t>
      </w:r>
    </w:p>
    <w:p>
      <w:r>
        <w:t>- Led the development of a customer-facing React app that increased user engagement by 30%.</w:t>
      </w:r>
    </w:p>
    <w:p>
      <w:r>
        <w:t>- Integrated REST APIs with a Node.js backend, improving data sync efficiency by 25%.</w:t>
      </w:r>
    </w:p>
    <w:p>
      <w:r>
        <w:t>- Collaborated with a cross-functional team to deploy applications using Docker and AWS.</w:t>
      </w:r>
    </w:p>
    <w:p>
      <w:r>
        <w:t>- Prototyped new features and conducted research on network systems.</w:t>
      </w:r>
    </w:p>
    <w:p>
      <w:r>
        <w:t>- Regularly communicated progress updates and presented findings to the team.</w:t>
      </w:r>
    </w:p>
    <w:p>
      <w:r>
        <w:t>Junior Developer | XYZ Innovations | Boston, MA</w:t>
      </w:r>
    </w:p>
    <w:p>
      <w:r>
        <w:t>July 2019 – May 2021</w:t>
      </w:r>
    </w:p>
    <w:p>
      <w:r>
        <w:t>- Assisted in building internal tools with Django and JavaScript.</w:t>
      </w:r>
    </w:p>
    <w:p>
      <w:r>
        <w:t>- Wrote unit and integration tests to improve code reliability.</w:t>
      </w:r>
    </w:p>
    <w:p>
      <w:r>
        <w:t>- Participated in daily stand-ups and agile sprint planning.</w:t>
      </w:r>
    </w:p>
    <w:p>
      <w:r>
        <w:t>- Gained exposure to machine learning theory through internal projects.</w:t>
      </w:r>
    </w:p>
    <w:p>
      <w:r>
        <w:t>Education</w:t>
      </w:r>
    </w:p>
    <w:p>
      <w:r>
        <w:t>B.S. in Computer Science | University of Massachusetts Amherst | 2019</w:t>
      </w:r>
    </w:p>
    <w:p>
      <w:r>
        <w:t>Minor in Machine Learning and Network Systems</w:t>
      </w:r>
    </w:p>
    <w:p>
      <w:r>
        <w:t>Certifications</w:t>
      </w:r>
    </w:p>
    <w:p>
      <w:r>
        <w:t>Certified in Machine Learning (Coursera)</w:t>
      </w:r>
    </w:p>
    <w:p>
      <w:r>
        <w:t>Certified in Network Systems (Cisco)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