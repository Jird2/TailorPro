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Sarah Bennett</w:t>
      </w:r>
    </w:p>
    <w:p>
      <w:r>
        <w:t>sarah.bennett@email.com | (555) 123-4567 | linkedin.com/in/sarahbennett | Seattle, WA</w:t>
      </w:r>
    </w:p>
    <w:p>
      <w:pPr>
        <w:pStyle w:val="Heading1"/>
      </w:pPr>
      <w:r>
        <w:t>Professional Summary</w:t>
      </w:r>
    </w:p>
    <w:p>
      <w:r>
        <w:t>Diligent Data Analyst with a proven track record of harnessing raw data to drive business strategy through actionable insights. Proficient in Python programming and adept at utilizing object-oriented programming, relational databases, and software version control in the software development lifecycle, including Waterfall and Agile methodologies. Possesses a comprehensive understanding of operating systems such as Microsoft XP, Linux, basic networking and security. Renowned for transforming intricate data into comprehensible narratives that bolster executive decision-making.</w:t>
      </w:r>
    </w:p>
    <w:p>
      <w:pPr>
        <w:pStyle w:val="Heading1"/>
      </w:pPr>
      <w:r>
        <w:t>Technical Skills</w:t>
      </w:r>
    </w:p>
    <w:p>
      <w:r>
        <w:t>- Proficient in programming languages: Python, SQL, R</w:t>
        <w:br/>
        <w:t>- Skilled in utilizing Tools &amp; Frameworks: Tableau, Power BI, Pandas, Scikit-learn, Excel</w:t>
        <w:br/>
        <w:t>- Experienced in managing Databases: MySQL, PostgreSQL</w:t>
        <w:br/>
        <w:t>- Expertise in A/B Testing, Predictive Modeling, and meticulous Data Cleaning</w:t>
        <w:br/>
        <w:br/>
        <w:t>Job Requirements: No prior professional experience required</w:t>
        <w:br/>
        <w:t>- Proven proficiency in Python and another programming language</w:t>
        <w:br/>
        <w:t>- Solid grasp of object-oriented programming, relational databases, software version control, and software development lifecycles - Waterfall, Agile</w:t>
        <w:br/>
        <w:t>- Comprehensive knowledge of operating systems.</w:t>
      </w:r>
    </w:p>
    <w:p>
      <w:pPr>
        <w:pStyle w:val="Heading1"/>
      </w:pPr>
      <w:r>
        <w:t>Professional Experience</w:t>
      </w:r>
    </w:p>
    <w:p>
      <w:pPr>
        <w:pStyle w:val="ListBullet"/>
      </w:pPr>
      <w:r>
        <w:t>Data Analyst</w:t>
      </w:r>
    </w:p>
    <w:p>
      <w:pPr>
        <w:pStyle w:val="ListBullet"/>
      </w:pPr>
      <w:r>
        <w:t>BrightPath Analytics, Seattle, WA</w:t>
        <w:br/>
        <w:br/>
        <w:t>Job Requirements:</w:t>
        <w:br/>
        <w:t>- No previous professional experience necessary, but a demonstrated proficiency in at least one or two programming languages is highly desirable, specifically Python.</w:t>
        <w:br/>
        <w:t>- Possess a solid comprehension of object-oriented programming, relational databases, software version control, and software development lifecycles, including both Waterfall and Agile methodologies.</w:t>
        <w:br/>
        <w:t>- Demonstrable knowledge and understanding of various operating systems.</w:t>
      </w:r>
    </w:p>
    <w:p>
      <w:r>
        <w:t>June 2021 – Present</w:t>
      </w:r>
    </w:p>
    <w:p>
      <w:r>
        <w:t>- Engineered dynamic, interactive dashboards in Tableau, significantly enhancing accessibility for marketing and product teams and slashing report delivery time by an impressive 40%.</w:t>
        <w:br/>
        <w:t>- Conducted rigorous A/B testing analysis on product features, directly contributing to a notable 15% boost in user retention rates.</w:t>
        <w:br/>
        <w:t>- Orchestrated a collaborative effort with engineering teams to optimize data pipelines and bolster data quality checks, ensuring accurate and efficient data management.</w:t>
      </w:r>
    </w:p>
    <w:p>
      <w:pPr>
        <w:pStyle w:val="ListBullet"/>
      </w:pPr>
      <w:r>
        <w:t>Business Intelligence Intern</w:t>
      </w:r>
    </w:p>
    <w:p>
      <w:pPr>
        <w:pStyle w:val="ListBullet"/>
      </w:pPr>
      <w:r>
        <w:t>Sunrise Retail Group, Remote</w:t>
      </w:r>
    </w:p>
    <w:p>
      <w:r>
        <w:t>Jan 2020 – May 2021</w:t>
      </w:r>
    </w:p>
    <w:p>
      <w:r>
        <w:t>- Developed and implemented robust sales forecasting models utilizing Python and Excel, enhancing monthly prediction accuracy by 10%.</w:t>
        <w:br/>
        <w:t>- Integrated and centralized 5 years worth of scattered customer data into a single, efficient SQL database.</w:t>
        <w:br/>
        <w:t>- Streamlined KPI reporting for executive leadership by automating weekly reports, improving efficiency and accuracy.</w:t>
        <w:br/>
        <w:t>- No previous professional experience necessary, but demonstrated proficiency in Python or other programming languages is preferred.</w:t>
        <w:br/>
        <w:t>- Solid comprehension of object-oriented programming, relational databases, software version control, and software development lifecycles - Waterfall, Agile.</w:t>
        <w:br/>
        <w:t>- Familiarity with various operating systems is necessary.</w:t>
      </w:r>
    </w:p>
    <w:p>
      <w:pPr>
        <w:pStyle w:val="Heading1"/>
      </w:pPr>
      <w:r>
        <w:t>Education</w:t>
      </w:r>
    </w:p>
    <w:p>
      <w:r>
        <w:t>- Earned a Bachelor of Science degree in Statistics</w:t>
        <w:br/>
        <w:br/>
        <w:t>Job Requirements:</w:t>
        <w:br/>
        <w:t>- No prior professional experience necessary</w:t>
        <w:br/>
        <w:t>- Proven competency in Python and additional programming languages</w:t>
        <w:br/>
        <w:t>- Solid foundation in object-oriented programming, relational databases, software version control and software development methodologies such as Waterfall and Agile</w:t>
        <w:br/>
        <w:t>- Familiarity with different operating systems.</w:t>
      </w:r>
    </w:p>
    <w:p>
      <w:r>
        <w:t>Education: University of Washington, Seattle, WA</w:t>
        <w:br/>
        <w:br/>
        <w:t>Position Prerequisites:</w:t>
        <w:br/>
        <w:t>- No previous professional experience necessary</w:t>
        <w:br/>
        <w:t>- Proven proficiency in at least one or two programming languages, with a preference for Python</w:t>
        <w:br/>
        <w:t>- Fundamental comprehension of object-oriented programming, relational databases, software version control, and familiarity with software development lifecycles such as Waterfall and Agile</w:t>
        <w:br/>
        <w:t>- In-depth understanding of operating systems.</w:t>
      </w:r>
    </w:p>
    <w:p>
      <w:r>
        <w:t>Graduated: 2020</w:t>
      </w:r>
    </w:p>
    <w:p>
      <w:pPr>
        <w:pStyle w:val="Heading1"/>
      </w:pPr>
      <w:r>
        <w:t>Certifications</w:t>
      </w:r>
    </w:p>
    <w:p>
      <w:r>
        <w:t>- Achieved Google Data Analytics Professional Certificate</w:t>
        <w:br/>
        <w:br/>
        <w:t xml:space="preserve">Job Requirements: </w:t>
        <w:br/>
        <w:t>- Entry-level position, no prior professional experience necessary</w:t>
        <w:br/>
        <w:t>- Exhibited proficiency in at least one or two programming languages, with a preference for Python</w:t>
        <w:br/>
        <w:t>- Fundamental comprehension of object-oriented programming, relational databases, software version control and software development methodologies - Waterfall and Agile</w:t>
        <w:br/>
        <w:t>- Familiarity with various operating systems.</w:t>
      </w:r>
    </w:p>
    <w:p>
      <w:r>
        <w:t>- Certified Tableau Desktop Specialist (2022)</w:t>
        <w:br/>
        <w:br/>
        <w:t>Job Requirements:</w:t>
        <w:br/>
        <w:t>- Entry-level applicants welcomed; no previous professional experience necessary</w:t>
        <w:br/>
        <w:t>- Proven proficiency in at least one or two programming languages, with a strong preference for Python</w:t>
        <w:br/>
        <w:t>- Solid grasp of object-oriented programming, relational databases, software version control and software development methodologies including Waterfall and Agile</w:t>
        <w:br/>
        <w:t>- Comprehensive understanding of various operating systems</w:t>
      </w:r>
    </w:p>
    <w:p>
      <w:pPr>
        <w:pStyle w:val="Heading1"/>
      </w:pPr>
      <w:r>
        <w:t>Projects</w:t>
      </w:r>
    </w:p>
    <w:p>
      <w:r>
        <w:t>Proficient in Customer Attrition Forecasting Model</w:t>
        <w:br/>
        <w:br/>
        <w:t>Job Qualifications:</w:t>
        <w:br/>
        <w:t>- Entry-level applicants welcomed; previous professional experience not mandatory</w:t>
        <w:br/>
        <w:t>- Proven proficiency in at least one or two programming languages, with a strong preference for Python</w:t>
        <w:br/>
        <w:t>- Solid comprehension of object-oriented programming, relational database management systems, software version control, and software development life cycles including Waterfall and Agile methodologies</w:t>
        <w:br/>
        <w:t>- Familiarity with various operating systems</w:t>
      </w:r>
    </w:p>
    <w:p>
      <w:r>
        <w:t>Developed and meticulously assessed a sophisticated logistic regression model using Scikit-learn aimed at predicting customer churn; successfully attained a remarkable accuracy of 88%.</w:t>
      </w:r>
    </w:p>
    <w:p>
      <w:r>
        <w:t>E-commerce Dashboard</w:t>
      </w:r>
    </w:p>
    <w:p>
      <w:r>
        <w:t>Developed and implemented a comprehensive Power BI dashboard that seamlessly integrated key performance metrics from sales, marketing, and customer service sectors using a sample data set.</w:t>
        <w:br/>
        <w:br/>
        <w:t>Job Requirements:</w:t>
        <w:br/>
        <w:t>- No previous professional experience necessary</w:t>
        <w:br/>
        <w:t>- Proven expertise in Python or any other programming language</w:t>
        <w:br/>
        <w:t>- Solid comprehension of object-oriented programming, relational databases, software version control, and software development lifecycles - Waterfall, Agile</w:t>
        <w:br/>
        <w:t>- Familiarity with operating systems.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