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Passionate software engineer with a proven track record of developing innovative web applications and contributing to full stack projects. Committed to writing clean, efficient code and staying current with emerging technologies. Excited about the opportunity to collaborate with a dynamic team to create exceptional digital experiences and drive impactful change in the industry.</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