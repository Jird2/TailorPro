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Doe</w:t>
      </w:r>
    </w:p>
    <w:p>
      <w:r>
        <w:t>Email: johndoe@email.com | Phone: (123) 456-7890 | LinkedIn: linkedin.com/in/johndoe</w:t>
      </w:r>
    </w:p>
    <w:p>
      <w:pPr>
        <w:pStyle w:val="Heading2"/>
      </w:pPr>
      <w:r>
        <w:t>Professional Summary</w:t>
      </w:r>
    </w:p>
    <w:p>
      <w:r>
        <w:t>"Enthusiastic software engineer with over 3 years of full-stack development experience, inherently motivated by opportunities to create digital experiences that resonate with users on a global level. Deeply passionate about enhancing the web applications with an emphasis on clean, efficient coding and consistent self-improvement through new tech learnings. Aligned with Adobe's commitment to equal opportunity, I am eager to leverage my technical skills to collaborate on innovative solutions across various teams and harness the power of cloud-based integration for impactful user interactions. I am open to learning and growth, excited to explore exciting opportunities in frontend, backend or full-stack web development to contribute positively to Adobe's mission."</w:t>
      </w:r>
    </w:p>
    <w:p>
      <w:r>
        <w:t>Results-driven software engineer with 3+ years of experience in developing scalable web applications and working across the full stack. Passionate about writing clean, efficient code and continuously learning new technologies.</w:t>
      </w:r>
    </w:p>
    <w:p>
      <w:r>
        <w:t>Technical Skills</w:t>
      </w:r>
    </w:p>
    <w:p>
      <w:r>
        <w:t>Languages: Python, JavaScript, Java</w:t>
        <w:br/>
        <w:t>Frameworks: React, Node.js, Django</w:t>
        <w:br/>
        <w:t>Tools: Git, Docker, AWS, Jenkins</w:t>
        <w:br/>
        <w:t>Databases: MySQL, MongoDB, PostgreSQL</w:t>
      </w:r>
    </w:p>
    <w:p>
      <w:r>
        <w:t>Professional Experience</w:t>
      </w:r>
    </w:p>
    <w:p>
      <w:r>
        <w:t>Software Engineer | ABC Tech Solutions | New York, NY</w:t>
      </w:r>
    </w:p>
    <w:p>
      <w:r>
        <w:t>June 2021 – Present</w:t>
      </w:r>
    </w:p>
    <w:p>
      <w:r>
        <w:t>- Led the development of a customer-facing React app that increased user engagement by 30%.</w:t>
        <w:br/>
        <w:t>- Integrated REST APIs with a Node.js backend, improving data sync efficiency by 25%.</w:t>
        <w:br/>
        <w:t>- Collaborated with a cross-functional team to deploy applications using Docker and AWS.</w:t>
      </w:r>
    </w:p>
    <w:p>
      <w:r>
        <w:t>Junior Developer | XYZ Innovations | Boston, MA</w:t>
      </w:r>
    </w:p>
    <w:p>
      <w:r>
        <w:t>July 2019 – May 2021</w:t>
      </w:r>
    </w:p>
    <w:p>
      <w:r>
        <w:t>- Assisted in building internal tools with Django and JavaScript.</w:t>
        <w:br/>
        <w:t>- Wrote unit and integration tests to improve code reliability.</w:t>
        <w:br/>
        <w:t>- Participated in daily stand-ups and agile sprint planning.</w:t>
      </w:r>
    </w:p>
    <w:p>
      <w:r>
        <w:t>Education</w:t>
      </w:r>
    </w:p>
    <w:p>
      <w:r>
        <w:t>B.S. in Computer Science | University of Massachusetts Amherst | 2019</w:t>
      </w:r>
    </w:p>
    <w:p>
      <w:r>
        <w:br w:type="page"/>
      </w:r>
    </w:p>
    <w:p>
      <w:pPr>
        <w:pStyle w:val="Heading1"/>
      </w:pPr>
      <w:r>
        <w:t>Suggested Additions</w:t>
      </w:r>
    </w:p>
    <w:p>
      <w:r>
        <w:t>Skills to add:</w:t>
      </w:r>
    </w:p>
    <w:p>
      <w:r>
        <w:t>1. Cloud engineering skills - focus on Adobe's cloud platform.</w:t>
      </w:r>
    </w:p>
    <w:p>
      <w:r>
        <w:t>2. Frontend and backend development skills - specify this in clear terms.</w:t>
      </w:r>
    </w:p>
    <w:p>
      <w:r>
        <w:t>3. Knowledge in big data solutions - it could be explicitly mentioned if exists.</w:t>
      </w:r>
    </w:p>
    <w:p>
      <w:r>
        <w:t>4. Mobile development skills - if any.</w:t>
      </w:r>
    </w:p>
    <w:p>
      <w:r>
        <w:t>Experience or project ideas to consider adding:</w:t>
      </w:r>
    </w:p>
    <w:p>
      <w:r>
        <w:t>1. Projects related to cloud-based platforms.</w:t>
      </w:r>
    </w:p>
    <w:p>
      <w:r>
        <w:t>2. Experience solving problems with big data.</w:t>
      </w:r>
    </w:p>
    <w:p>
      <w:r>
        <w:t>3. Designs, development, and testing of software systems or applications for enhancements and new products.</w:t>
      </w:r>
    </w:p>
    <w:p>
      <w:r>
        <w:t>4. Real-life application of both frontend and backend development.</w:t>
      </w:r>
    </w:p>
    <w:p>
      <w:r>
        <w:t>Certification and Keywords to include:</w:t>
      </w:r>
    </w:p>
    <w:p>
      <w:r>
        <w:t>1. Adobe Creative Suite - Adobe values people who can use its creative suite to produce exceptional digital experiences.</w:t>
      </w:r>
    </w:p>
    <w:p>
      <w:r>
        <w:t>2. Certifications associated with cloud platforms.</w:t>
      </w:r>
    </w:p>
    <w:p>
      <w:r>
        <w:t>3. Keywords could include: cloud-based platform, big data, equal opportunity, Creative Cloud, Document Cloud, Experience Cloud, frontend development, backend development, full stack development.</w:t>
      </w:r>
    </w:p>
    <w:p>
      <w:r>
        <w:t>4. Specific Adobe products relevant to the role.</w:t>
      </w:r>
    </w:p>
    <w:p>
      <w:r>
        <w:t>5. Keywords from the organization's mission and values - "Digital experiences", "Empowering people", "Transform how companies interact with customers".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