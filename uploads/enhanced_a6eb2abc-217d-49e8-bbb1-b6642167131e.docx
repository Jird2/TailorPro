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Sarah Bennett</w:t>
      </w:r>
    </w:p>
    <w:p>
      <w:r>
        <w:t>sarah.bennett@email.com | (555) 123-4567 | linkedin.com/in/sarahbennett | Seattle, WA</w:t>
      </w:r>
    </w:p>
    <w:p>
      <w:pPr>
        <w:pStyle w:val="Heading1"/>
      </w:pPr>
      <w:r>
        <w:t>Professional Summary</w:t>
      </w:r>
    </w:p>
    <w:p>
      <w:r>
        <w:t>Data analyst adept at leveraging Python programming skills to transform complex data sets into comprehensible insights for strategic decision-making. Proven proficiency in object-oriented programming, relational databases, software version control, and familiarity with both Waterfall and Agile development lifecycles. Possesses a solid understanding of operating systems such as Microsoft XP and Linux, along with basic networking and security. Known for meticulous attention to detail and the ability to deliver data-driven narratives to facilitate executive decision-making.</w:t>
      </w:r>
    </w:p>
    <w:p>
      <w:pPr>
        <w:pStyle w:val="Heading1"/>
      </w:pPr>
      <w:r>
        <w:t>Technical Skills</w:t>
      </w:r>
    </w:p>
    <w:p>
      <w:r>
        <w:t>- Proficient in programming languages: Python, SQL, R</w:t>
        <w:br/>
        <w:t>- Expertise in utilizing Tools &amp; Frameworks: Tableau, Power BI, Pandas, Scikit-learn, Excel for enhanced data analysis</w:t>
        <w:br/>
        <w:t>- Comprehensive experience with Databases: MySQL, PostgreSQL</w:t>
        <w:br/>
        <w:t>- Proficiency in A/B Testing, Predictive Modeling, and Data Cleaning</w:t>
        <w:br/>
        <w:t>- Job Requirements: Demonstrated proficiency in Python and other programming languages</w:t>
        <w:br/>
        <w:t>- Solid grounding in object-oriented programming, relational databases, software version control, and software development lifecycles - Waterfall, Agile</w:t>
        <w:br/>
        <w:t>- In-depth understanding of various operating systems</w:t>
      </w:r>
    </w:p>
    <w:p>
      <w:pPr>
        <w:pStyle w:val="Heading1"/>
      </w:pPr>
      <w:r>
        <w:t>Professional Experience</w:t>
      </w:r>
    </w:p>
    <w:p>
      <w:pPr>
        <w:pStyle w:val="ListBullet"/>
      </w:pPr>
      <w:r>
        <w:t>Data Analyst</w:t>
      </w:r>
    </w:p>
    <w:p>
      <w:pPr>
        <w:pStyle w:val="ListBullet"/>
      </w:pPr>
      <w:r>
        <w:t>BrightPath Analytics, Seattle, WA</w:t>
        <w:br/>
        <w:br/>
        <w:t>Position Prerequisites:</w:t>
        <w:br/>
        <w:t>- No previous professional experience necessary</w:t>
        <w:br/>
        <w:t>- Proven proficiency in at least one or two programming languages, with a preference for Python</w:t>
        <w:br/>
        <w:t>- Fundamental comprehension of object-oriented programming, relational databases, software version control, and software development lifecycles including Waterfall and Agile methodologies</w:t>
        <w:br/>
        <w:t>- Familiarity with operating systems</w:t>
      </w:r>
    </w:p>
    <w:p>
      <w:r>
        <w:t>June 2021 – Present</w:t>
      </w:r>
    </w:p>
    <w:p>
      <w:r>
        <w:t>- Engineered interactive Tableau dashboards, accelerating report delivery time by 40% for marketing and product teams.</w:t>
        <w:br/>
        <w:t>- Conducted meticulous A/B testing analysis for product features, contributing to a 15% surge in user retention.</w:t>
        <w:br/>
        <w:t>- Partnered with engineers to optimize data pipelines and elevate data quality control.</w:t>
      </w:r>
    </w:p>
    <w:p>
      <w:pPr>
        <w:pStyle w:val="ListBullet"/>
      </w:pPr>
      <w:r>
        <w:t>Business Intelligence Intern</w:t>
      </w:r>
    </w:p>
    <w:p>
      <w:pPr>
        <w:pStyle w:val="ListBullet"/>
      </w:pPr>
      <w:r>
        <w:t>Sunrise Retail Group, Remote</w:t>
      </w:r>
    </w:p>
    <w:p>
      <w:r>
        <w:t>Jan 2020 – May 2021</w:t>
      </w:r>
    </w:p>
    <w:p>
      <w:r>
        <w:t>- Devised and implemented robust sales forecasting models via Python and Excel, enhancing monthly accuracy by an impressive 10%.</w:t>
        <w:br/>
        <w:t>- Unified and streamlined 5 years' worth of disparate customer data into a cohesive, centralized SQL database.</w:t>
        <w:br/>
        <w:t xml:space="preserve">- Facilitated executive leadership through KPI reporting, introducing automation to weekly reports for increased efficiency. </w:t>
        <w:br/>
        <w:br/>
        <w:t>Job Requirements: No prior professional experience necessary</w:t>
        <w:br/>
        <w:t>Proven proficiency in one or two programming languages, with a preference for Python</w:t>
        <w:br/>
        <w:t>Fundamental comprehension of object-oriented programming, relational databases, software version control, and software development lifecycles - Waterfall, Agile</w:t>
        <w:br/>
        <w:t>Familiarity with operating systems</w:t>
      </w:r>
    </w:p>
    <w:p>
      <w:pPr>
        <w:pStyle w:val="Heading1"/>
      </w:pPr>
      <w:r>
        <w:t>Education</w:t>
      </w:r>
    </w:p>
    <w:p>
      <w:r>
        <w:t>Original: Earned a Bachelor of Science in Statistics</w:t>
        <w:br/>
        <w:br/>
        <w:t xml:space="preserve">Job Requirements: </w:t>
        <w:br/>
        <w:t>- No previous professional experience necessary</w:t>
        <w:br/>
        <w:t>- Exhibited proficiency in at least one or two programming languages, with a preference for Python</w:t>
        <w:br/>
        <w:t>- Fundamental comprehension of object-oriented programming, relational databases, software version control, and software development lifecycles including Waterfall and Agile methodologies</w:t>
        <w:br/>
        <w:t>- Acquainted with various operating systems</w:t>
      </w:r>
    </w:p>
    <w:p>
      <w:r>
        <w:t>University of Washington, Seattle, WA</w:t>
        <w:br/>
        <w:br/>
        <w:t>Position Prerequisites:</w:t>
        <w:br/>
        <w:t>- No previous professional exposure required, yet enthusiasm for learning and growth is essential</w:t>
        <w:br/>
        <w:t>- Proven proficiency in at least one or two programming languages, with a preference for Python</w:t>
        <w:br/>
        <w:t>- Fundamental comprehension of object-oriented programming, relational databases, software version control, and software development lifecycles - including both Waterfall and Agile methodologies</w:t>
        <w:br/>
        <w:t>- Acquaintance with operating systems.</w:t>
      </w:r>
    </w:p>
    <w:p>
      <w:r>
        <w:t>Graduated: 2020</w:t>
      </w:r>
    </w:p>
    <w:p>
      <w:pPr>
        <w:pStyle w:val="Heading1"/>
      </w:pPr>
      <w:r>
        <w:t>Certifications</w:t>
      </w:r>
    </w:p>
    <w:p>
      <w:r>
        <w:t>- Earned Google Data Analytics Professional Certificate</w:t>
        <w:br/>
        <w:br/>
        <w:t xml:space="preserve">Job Requirements: </w:t>
        <w:br/>
        <w:t>- Entry-level professionals encouraged, no previous experience necessary</w:t>
        <w:br/>
        <w:t>- Exhibited proficiency in programming languages, with a preference for Python</w:t>
        <w:br/>
        <w:t xml:space="preserve">- Fundamental grasp of object-oriented programming, relational databases, and software version control </w:t>
        <w:br/>
        <w:t>- Familiarity with software development lifecycles - Waterfall and Agile methodologies</w:t>
        <w:br/>
        <w:t>- Competent understanding of operating systems.</w:t>
      </w:r>
    </w:p>
    <w:p>
      <w:r>
        <w:t>- Certified Tableau Desktop Specialist (2022)</w:t>
        <w:br/>
        <w:br/>
        <w:t>Job Requirements:</w:t>
        <w:br/>
        <w:t>- No previous professional experience necessary</w:t>
        <w:br/>
        <w:t>- Proven proficiency in at least one or two programming languages, with a preference for Python</w:t>
        <w:br/>
        <w:t>- Solid comprehension of object-oriented programming, relational databases, software version control and various software development lifecycles including Waterfall and Agile</w:t>
        <w:br/>
        <w:t>- Familiarity with operating systems</w:t>
      </w:r>
    </w:p>
    <w:p>
      <w:pPr>
        <w:pStyle w:val="Heading1"/>
      </w:pPr>
      <w:r>
        <w:t>Projects</w:t>
      </w:r>
    </w:p>
    <w:p>
      <w:r>
        <w:t>Proficient in Customer Attrition Forecasting Model</w:t>
        <w:br/>
        <w:br/>
        <w:t>Job Requirements:</w:t>
        <w:br/>
        <w:t>- Entry-level position with no previous professional experience necessary</w:t>
        <w:br/>
        <w:t>- Proven proficiency in at least one or two coding languages, ideally Python</w:t>
        <w:br/>
        <w:t>- Solid comprehension of object-oriented programming, relational databases, software version control and software development life-cycles including Waterfall and Agile methodologies</w:t>
        <w:br/>
        <w:t>- Familiarity with operating systems</w:t>
      </w:r>
    </w:p>
    <w:p>
      <w:r>
        <w:t>Engineered and meticulously assessed a logistic regression model for customer churn prediction utilizing Scikit-learn, culminating in a remarkable 88% accuracy rate.</w:t>
      </w:r>
    </w:p>
    <w:p>
      <w:r>
        <w:t>E-commerce Dashboard</w:t>
      </w:r>
    </w:p>
    <w:p>
      <w:r>
        <w:t>Engineered an integrated Power BI dashboard, synthesizing sales, marketing, and customer service metrics from a comprehensive dataset.</w:t>
        <w:br/>
        <w:br/>
        <w:t>Job Requirements: No professional experience required</w:t>
        <w:br/>
        <w:t>Proven proficiency in programming languages, with a preference for Python</w:t>
        <w:br/>
        <w:t>Fundamental knowledge of object-oriented programming, relational databases, software version control and the intricacies of software development lifecycles - Waterfall, Agile</w:t>
        <w:br/>
        <w:t>Understanding of various operating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