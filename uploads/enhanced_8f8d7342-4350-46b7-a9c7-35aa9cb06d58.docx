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johndoe@email.com | Phone: (123) 456-7890 | LinkedIn: linkedin.com/in/johndoe</w:t>
      </w:r>
    </w:p>
    <w:p>
      <w:pPr>
        <w:pStyle w:val="Heading1"/>
      </w:pPr>
      <w:r>
        <w:t>Professional Summary</w:t>
      </w:r>
    </w:p>
    <w:p>
      <w:r>
        <w:t>Experienced software engineer with a focus on developing innovative solutions for complex fund structures. Skilled in multiple programming languages, particularly Python, with a strong understanding of object-oriented programming and software development lifecycles. Passionate about staying current with technology trends and continuously improving to deliver exceptional service in the alternative investment space.</w:t>
      </w:r>
    </w:p>
    <w:p>
      <w:pPr>
        <w:pStyle w:val="Heading1"/>
      </w:pPr>
      <w:r>
        <w:t>Technical Skills</w:t>
      </w:r>
    </w:p>
    <w:p>
      <w:r>
        <w:t>Languages: Python, JavaScript, Java</w:t>
        <w:br/>
        <w:t>Frameworks: React, Node.js, Django</w:t>
        <w:br/>
        <w:t>Tools: Git, Docker, AWS, Jenkins</w:t>
        <w:br/>
        <w:t>Databases: MySQL, MongoDB, PostgreSQL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Software Engineer | ABC Tech Solutions | New York, NY</w:t>
      </w:r>
    </w:p>
    <w:p>
      <w:r>
        <w:t>June 2021 – Present</w:t>
      </w:r>
    </w:p>
    <w:p>
      <w:r>
        <w:t>- Led the development of a customer-facing React app that increased user engagement by 30%.</w:t>
        <w:br/>
        <w:t>- Integrated REST APIs with a Node.js backend, improving data sync efficiency by 25%.</w:t>
        <w:br/>
        <w:t>- Collaborated with a cross-functional team to deploy applications using Docker and AWS.</w:t>
      </w:r>
    </w:p>
    <w:p>
      <w:pPr>
        <w:pStyle w:val="Heading2"/>
      </w:pPr>
      <w:r>
        <w:t>Junior Developer | XYZ Innovations | Boston, MA</w:t>
      </w:r>
    </w:p>
    <w:p>
      <w:r>
        <w:t>July 2019 – May 2021</w:t>
      </w:r>
    </w:p>
    <w:p>
      <w:r>
        <w:t>- Assisted in building internal tools with Django and JavaScript.</w:t>
        <w:br/>
        <w:t>- Wrote unit and integration tests to improve code reliability.</w:t>
        <w:br/>
        <w:t>- Participated in daily stand-ups and agile sprint planning.</w:t>
      </w:r>
    </w:p>
    <w:p>
      <w:pPr>
        <w:pStyle w:val="Heading1"/>
      </w:pPr>
      <w:r>
        <w:t>Education</w:t>
      </w:r>
    </w:p>
    <w:p>
      <w:r>
        <w:t>B.S. in Computer Science | University of Massachusetts Amherst | 2019</w:t>
      </w:r>
    </w:p>
    <w:p>
      <w:r>
        <w:br w:type="page"/>
      </w:r>
    </w:p>
    <w:p>
      <w:pPr>
        <w:pStyle w:val="Heading1"/>
      </w:pPr>
      <w:r>
        <w:t>Enhanced Additions Based on Job Requirements</w:t>
      </w:r>
    </w:p>
    <w:p>
      <w:pPr>
        <w:pStyle w:val="ListBullet"/>
      </w:pPr>
      <w:r>
        <w:t>Given that I do not have access to the original resume, I will be providing general advice based on the company description and job posting.</w:t>
      </w:r>
    </w:p>
    <w:p>
      <w:pPr>
        <w:pStyle w:val="ListBullet"/>
      </w:pPr>
      <w:r>
        <w:t>Skills to add:</w:t>
      </w:r>
    </w:p>
    <w:p>
      <w:pPr>
        <w:pStyle w:val="ListBullet"/>
      </w:pPr>
      <w:r>
        <w:t>- Python programming</w:t>
      </w:r>
    </w:p>
    <w:p>
      <w:pPr>
        <w:pStyle w:val="ListBullet"/>
      </w:pPr>
      <w:r>
        <w:t>- Object-oriented programming</w:t>
      </w:r>
    </w:p>
    <w:p>
      <w:pPr>
        <w:pStyle w:val="ListBullet"/>
      </w:pPr>
      <w:r>
        <w:t>- Knowledge of relational databases</w:t>
      </w:r>
    </w:p>
    <w:p>
      <w:pPr>
        <w:pStyle w:val="ListBullet"/>
      </w:pPr>
      <w:r>
        <w:t>- Software version control</w:t>
      </w:r>
    </w:p>
    <w:p>
      <w:pPr>
        <w:pStyle w:val="ListBullet"/>
      </w:pPr>
      <w:r>
        <w:t>- Understanding of software development lifecycles - Waterfall, Agile</w:t>
      </w:r>
    </w:p>
    <w:p>
      <w:pPr>
        <w:pStyle w:val="ListBullet"/>
      </w:pPr>
      <w:r>
        <w:t>- Knowledge of operating systems - Microsoft XP, Linux</w:t>
      </w:r>
    </w:p>
    <w:p>
      <w:pPr>
        <w:pStyle w:val="ListBullet"/>
      </w:pPr>
      <w:r>
        <w:t>- Basic networking and security</w:t>
      </w:r>
    </w:p>
    <w:p>
      <w:pPr>
        <w:pStyle w:val="ListBullet"/>
      </w:pPr>
      <w:r>
        <w:t>Experience or project ideas the candidate should consider adding:</w:t>
      </w:r>
    </w:p>
    <w:p>
      <w:pPr>
        <w:pStyle w:val="ListBullet"/>
      </w:pPr>
      <w:r>
        <w:t>- Any personal or academic projects where they used Python programming.</w:t>
      </w:r>
    </w:p>
    <w:p>
      <w:pPr>
        <w:pStyle w:val="ListBullet"/>
      </w:pPr>
      <w:r>
        <w:t>- Experience with using relational databases like SQL.</w:t>
      </w:r>
    </w:p>
    <w:p>
      <w:pPr>
        <w:pStyle w:val="ListBullet"/>
      </w:pPr>
      <w:r>
        <w:t>- Any experience with software version control systems like Git.</w:t>
      </w:r>
    </w:p>
    <w:p>
      <w:pPr>
        <w:pStyle w:val="ListBullet"/>
      </w:pPr>
      <w:r>
        <w:t>- Any school projects or assignments that involved software development lifecycles (Waterfall, Agile).</w:t>
      </w:r>
    </w:p>
    <w:p>
      <w:pPr>
        <w:pStyle w:val="ListBullet"/>
      </w:pPr>
      <w:r>
        <w:t>- Experience with operating systems, especially Microsoft XP and Linux.</w:t>
      </w:r>
    </w:p>
    <w:p>
      <w:pPr>
        <w:pStyle w:val="ListBullet"/>
      </w:pPr>
      <w:r>
        <w:t>- Any projects or experience related to networking and security.</w:t>
      </w:r>
    </w:p>
    <w:p>
      <w:pPr>
        <w:pStyle w:val="ListBullet"/>
      </w:pPr>
      <w:r>
        <w:t>Certifications or keywords to include:</w:t>
      </w:r>
    </w:p>
    <w:p>
      <w:pPr>
        <w:pStyle w:val="ListBullet"/>
      </w:pPr>
      <w:r>
        <w:t>- Python certification if any</w:t>
      </w:r>
    </w:p>
    <w:p>
      <w:pPr>
        <w:pStyle w:val="ListBullet"/>
      </w:pPr>
      <w:r>
        <w:t>- Certifications related to Microsoft XP and Linux</w:t>
      </w:r>
    </w:p>
    <w:p>
      <w:pPr>
        <w:pStyle w:val="ListBullet"/>
      </w:pPr>
      <w:r>
        <w:t>- Agile and Waterfall methodologies</w:t>
      </w:r>
    </w:p>
    <w:p>
      <w:pPr>
        <w:pStyle w:val="ListBullet"/>
      </w:pPr>
      <w:r>
        <w:t>- Networking and security certifications if any</w:t>
      </w:r>
    </w:p>
    <w:p>
      <w:pPr>
        <w:pStyle w:val="ListBullet"/>
      </w:pPr>
      <w:r>
        <w:t>- Keywords: Python, Object-Oriented Programming, Relational Databases, SQL, Software Version Control, Git, Software Development Lifecycles, Waterfall, Agile, Microsoft XP, Linux, Networking, Security</w:t>
      </w:r>
    </w:p>
    <w:p>
      <w:pPr>
        <w:pStyle w:val="ListBullet"/>
      </w:pPr>
      <w:r>
        <w:t>Due to the lack of the original resume, I cannot provide an updated version. However, the candidate should ensure to include the above skills, experiences, certifications, and keywords into their resume in a clear and concise manner. Remember to use bullet points for readability and include specific examples where possible.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