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Results-driven software engineer with 3+ years of experience in developing scalable web applications and working across the full stack. Passionate about writing clean, efficient code and continuously learning new technologies.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p>
      <w:r>
        <w:br w:type="page"/>
      </w:r>
    </w:p>
    <w:p>
      <w:pPr>
        <w:pStyle w:val="Heading1"/>
      </w:pPr>
      <w:r>
        <w:t>Suggested Additions</w:t>
      </w:r>
    </w:p>
    <w:p>
      <w:r>
        <w:t>Suggestions:</w:t>
      </w:r>
    </w:p>
    <w:p>
      <w:r>
        <w:t>Skills to add:</w:t>
      </w:r>
    </w:p>
    <w:p>
      <w:r>
        <w:t>- Cloud-based software or application development</w:t>
      </w:r>
    </w:p>
    <w:p>
      <w:r>
        <w:t>- Experience with Adobe Creative Cloud, Document Cloud, or Experience Cloud (if possible)</w:t>
      </w:r>
    </w:p>
    <w:p>
      <w:r>
        <w:t>- Full-stack development - both frontend and backend</w:t>
      </w:r>
    </w:p>
    <w:p>
      <w:r>
        <w:t>- Understanding and experience with high-performance, reliable, testable and maintainable code</w:t>
      </w:r>
    </w:p>
    <w:p>
      <w:r>
        <w:t>- Ability to handle bug fixing, and code/API documentation</w:t>
      </w:r>
    </w:p>
    <w:p>
      <w:r>
        <w:t>- Experience working both independently and in a collaborative environment</w:t>
      </w:r>
    </w:p>
    <w:p>
      <w:r>
        <w:t>Experience or projects to add:</w:t>
      </w:r>
    </w:p>
    <w:p>
      <w:r>
        <w:t>- John Doe can consider adding his experience with cloud-based or Internet-related computer programs and products, if any.</w:t>
      </w:r>
    </w:p>
    <w:p>
      <w:r>
        <w:t>- Projects involving Adobe products - Creative Cloud, Document Cloud, or Experience Cloud if available.</w:t>
      </w:r>
    </w:p>
    <w:p>
      <w:r>
        <w:t>- Any projects where he has worked on both frontend and backend development.</w:t>
      </w:r>
    </w:p>
    <w:p>
      <w:r>
        <w:t>- Any individual or collective projects where he was responsible for bug fixing or documentation.</w:t>
      </w:r>
    </w:p>
    <w:p>
      <w:r>
        <w:t>Certifications or keywords to add:</w:t>
      </w:r>
    </w:p>
    <w:p>
      <w:r>
        <w:t>- Any certifications related to Adobe's products</w:t>
      </w:r>
    </w:p>
    <w:p>
      <w:r>
        <w:t>- Cloud-based application development certifications (AWS, Google Cloud, Azure, etc.)</w:t>
      </w:r>
    </w:p>
    <w:p>
      <w:r>
        <w:t>- Agile methodologies</w:t>
      </w:r>
    </w:p>
    <w:p>
      <w:r>
        <w:t>- Working in a fast-paced development team</w:t>
      </w:r>
    </w:p>
    <w:p>
      <w:r>
        <w:t>- Keywords such as "reliable", "testable", "maintainable code", "collaborative", and "independent".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