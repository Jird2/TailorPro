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Results-driven software engineer with 3+ years of experience developing scalable web applications and working across the full stack. Dedicated to writing clean, efficient code and continuously learning new technologies. Passionate about bringing people together around the joys of food and inspiring well-being, with a strong commitment to community involvement and customer satisfaction. Excited to contribute to Albertsons Companies Inc. as a Front End Entry Level Developer, leveraging my skills and enthusiasm to make a positive impact on our team and customers.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