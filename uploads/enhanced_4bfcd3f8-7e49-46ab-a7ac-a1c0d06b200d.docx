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Experienced software engineer dedicated to innovation and technology advancement in network systems. Skilled in developing scalable web applications and proficient in prototyping with strong programming abilities. Passionate about continuous learning and contributing to a more inclusive and sustainable world through clean and efficient code. Effective communicator with a background in ML theory research, ready to take on new challenges and drive positive impact.</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Led the development of a customer-facing React app that increased user engagement by 30%.</w:t>
        <w:br/>
        <w:t>- Integrated REST APIs with a Node.js backend, improving data sync efficiency by 25%.</w:t>
        <w:br/>
        <w:t>- Collaborated with a cross-functional team to deploy applications using Docker and AWS.</w:t>
      </w:r>
    </w:p>
    <w:p>
      <w:pPr>
        <w:pStyle w:val="Heading2"/>
      </w:pPr>
      <w:r>
        <w:t>Junior Developer | XYZ Innovations | Boston, MA</w:t>
      </w:r>
    </w:p>
    <w:p>
      <w:r>
        <w:t>July 2019 – May 2021</w:t>
      </w:r>
    </w:p>
    <w:p>
      <w:r>
        <w:t>- Assisted in building internal tools with Django and JavaScript.</w:t>
        <w:br/>
        <w:t>- Wrote unit and integration tests to improve code reliability.</w:t>
        <w:br/>
        <w:t>- Participated in daily stand-ups and agile sprint planning.</w:t>
      </w:r>
    </w:p>
    <w:p>
      <w:pPr>
        <w:pStyle w:val="Heading1"/>
      </w:pPr>
      <w:r>
        <w:t>Education</w:t>
      </w:r>
    </w:p>
    <w:p>
      <w:r>
        <w:t>B.S. in Computer Science | University of Massachusetts Amherst | 2019</w:t>
      </w:r>
    </w:p>
    <w:p>
      <w:r>
        <w:br w:type="page"/>
      </w:r>
    </w:p>
    <w:p>
      <w:pPr>
        <w:pStyle w:val="Heading1"/>
      </w:pPr>
      <w:r>
        <w:t>Enhanced Additions Based on Job Requirements</w:t>
      </w:r>
    </w:p>
    <w:p>
      <w:pPr>
        <w:pStyle w:val="ListBullet"/>
      </w:pPr>
      <w:r>
        <w:t>As an AI, I'm unable to access or view the file uploaded. However, based on the company description and job posting, here are the suggestions:</w:t>
      </w:r>
    </w:p>
    <w:p>
      <w:pPr>
        <w:pStyle w:val="ListBullet"/>
      </w:pPr>
      <w:r>
        <w:t>Skills to be added:</w:t>
      </w:r>
    </w:p>
    <w:p>
      <w:pPr>
        <w:pStyle w:val="ListBullet"/>
      </w:pPr>
      <w:r>
        <w:t>1. Prototyping</w:t>
      </w:r>
    </w:p>
    <w:p>
      <w:pPr>
        <w:pStyle w:val="ListBullet"/>
      </w:pPr>
      <w:r>
        <w:t>2. Research experience in network systems</w:t>
      </w:r>
    </w:p>
    <w:p>
      <w:pPr>
        <w:pStyle w:val="ListBullet"/>
      </w:pPr>
      <w:r>
        <w:t>3. Machine Learning theory</w:t>
      </w:r>
    </w:p>
    <w:p>
      <w:pPr>
        <w:pStyle w:val="ListBullet"/>
      </w:pPr>
      <w:r>
        <w:t>4. Excellent Communication Skills</w:t>
      </w:r>
    </w:p>
    <w:p>
      <w:pPr>
        <w:pStyle w:val="ListBullet"/>
      </w:pPr>
      <w:r>
        <w:t>5. Presentation Skills</w:t>
      </w:r>
    </w:p>
    <w:p>
      <w:pPr>
        <w:pStyle w:val="ListBullet"/>
      </w:pPr>
      <w:r>
        <w:t>Experience or project ideas a candidate should consider adding:</w:t>
      </w:r>
    </w:p>
    <w:p>
      <w:pPr>
        <w:pStyle w:val="ListBullet"/>
      </w:pPr>
      <w:r>
        <w:t>1. Any experience in network systems or cybersecurity</w:t>
      </w:r>
    </w:p>
    <w:p>
      <w:pPr>
        <w:pStyle w:val="ListBullet"/>
      </w:pPr>
      <w:r>
        <w:t>2. Past projects involving machine learning and AI</w:t>
      </w:r>
    </w:p>
    <w:p>
      <w:pPr>
        <w:pStyle w:val="ListBullet"/>
      </w:pPr>
      <w:r>
        <w:t>3. Research papers or studies conducted in the field of network systems or ML theory</w:t>
      </w:r>
    </w:p>
    <w:p>
      <w:pPr>
        <w:pStyle w:val="ListBullet"/>
      </w:pPr>
      <w:r>
        <w:t>4. Experience in a tech-leadership role or projects where the candidate has shown innovation</w:t>
      </w:r>
    </w:p>
    <w:p>
      <w:pPr>
        <w:pStyle w:val="ListBullet"/>
      </w:pPr>
      <w:r>
        <w:t>5. Experience working in a diverse and inclusive environment</w:t>
      </w:r>
    </w:p>
    <w:p>
      <w:pPr>
        <w:pStyle w:val="ListBullet"/>
      </w:pPr>
      <w:r>
        <w:t>Certifications or keywords to include:</w:t>
      </w:r>
    </w:p>
    <w:p>
      <w:pPr>
        <w:pStyle w:val="ListBullet"/>
      </w:pPr>
      <w:r>
        <w:t>1. Certifications in Machine Learning or AI</w:t>
      </w:r>
    </w:p>
    <w:p>
      <w:pPr>
        <w:pStyle w:val="ListBullet"/>
      </w:pPr>
      <w:r>
        <w:t>2. Certifications in Network Systems or Cybersecurity</w:t>
      </w:r>
    </w:p>
    <w:p>
      <w:pPr>
        <w:pStyle w:val="ListBullet"/>
      </w:pPr>
      <w:r>
        <w:t>3. Keywords: Innovation, Technology Leadership, Network Systems, Machine Learning, Prototyping, Communication Skills, Presentation Skills, Research</w:t>
      </w:r>
    </w:p>
    <w:p>
      <w:pPr>
        <w:pStyle w:val="ListBullet"/>
      </w:pPr>
      <w:r>
        <w:t>Please download your document, incorporate these suggestions, and upload it again. I'd be happy to help review and provide further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