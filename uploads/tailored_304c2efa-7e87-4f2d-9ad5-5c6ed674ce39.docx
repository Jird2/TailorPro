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strong background in developing scalable web applications and a passion for writing clean, efficient code. Dedicated to continuous learning and staying up-to-date with the latest technologies. Excited about the opportunity to contribute to cutting-edge digital experiences and solve complex problems within a dynamic team environment.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